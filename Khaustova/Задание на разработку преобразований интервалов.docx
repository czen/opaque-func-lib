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50" w:rsidRPr="00A9734C" w:rsidRDefault="00482D50" w:rsidP="00482D50">
      <w:pPr>
        <w:pStyle w:val="ae"/>
        <w:spacing w:before="0" w:beforeAutospacing="0" w:after="0" w:afterAutospacing="0"/>
        <w:rPr>
          <w:lang w:val="en-US"/>
        </w:rPr>
      </w:pPr>
    </w:p>
    <w:p w:rsidR="00482D50" w:rsidRPr="00AD4752" w:rsidRDefault="00482D50" w:rsidP="00482D50">
      <w:pPr>
        <w:jc w:val="center"/>
        <w:rPr>
          <w:b/>
        </w:rPr>
      </w:pPr>
      <w:r w:rsidRPr="00AD4752">
        <w:rPr>
          <w:b/>
        </w:rPr>
        <w:t xml:space="preserve">Задание </w:t>
      </w:r>
      <w:r>
        <w:rPr>
          <w:b/>
        </w:rPr>
        <w:t xml:space="preserve">(примеры) </w:t>
      </w:r>
      <w:r w:rsidRPr="00AD4752">
        <w:rPr>
          <w:b/>
        </w:rPr>
        <w:t>на разработку преобразований интервалов.</w:t>
      </w:r>
    </w:p>
    <w:p w:rsidR="00482D50" w:rsidRDefault="00482D50" w:rsidP="00482D50"/>
    <w:p w:rsidR="00482D50" w:rsidRDefault="00482D50" w:rsidP="004E466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w,w</w:t>
      </w:r>
      <w:proofErr w:type="spellEnd"/>
      <w:r>
        <w:rPr>
          <w:lang w:val="en-US"/>
        </w:rPr>
        <w:t>) -&gt; (</w:t>
      </w:r>
      <w:proofErr w:type="spellStart"/>
      <w:r>
        <w:rPr>
          <w:lang w:val="en-US"/>
        </w:rPr>
        <w:t>w,w</w:t>
      </w:r>
      <w:proofErr w:type="spellEnd"/>
      <w:r>
        <w:rPr>
          <w:lang w:val="en-US"/>
        </w:rPr>
        <w:t xml:space="preserve">) </w:t>
      </w:r>
    </w:p>
    <w:p w:rsidR="00482D50" w:rsidRDefault="00482D50" w:rsidP="00482D50">
      <w:pPr>
        <w:rPr>
          <w:lang w:val="en-US"/>
        </w:rPr>
      </w:pPr>
    </w:p>
    <w:p w:rsidR="00482D50" w:rsidRPr="00CA0CF7" w:rsidRDefault="00482D50" w:rsidP="00482D50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x) = (X+A)</w:t>
      </w:r>
      <w:r>
        <w:rPr>
          <w:vertAlign w:val="superscript"/>
          <w:lang w:val="en-US"/>
        </w:rPr>
        <w:t>2*k+1</w:t>
      </w:r>
      <w:r>
        <w:rPr>
          <w:lang w:val="en-US"/>
        </w:rPr>
        <w:t xml:space="preserve"> +B          </w:t>
      </w:r>
    </w:p>
    <w:p w:rsidR="00482D50" w:rsidRPr="00D4559E" w:rsidRDefault="00482D50" w:rsidP="00482D50">
      <w:pPr>
        <w:rPr>
          <w:lang w:val="en-US"/>
        </w:rPr>
      </w:pPr>
    </w:p>
    <w:p w:rsidR="00482D50" w:rsidRPr="00CA0CF7" w:rsidRDefault="00482D50" w:rsidP="00482D50">
      <w:pPr>
        <w:rPr>
          <w:lang w:val="en-US"/>
        </w:rPr>
      </w:pPr>
      <w:proofErr w:type="spellStart"/>
      <w:r>
        <w:rPr>
          <w:lang w:val="en-US"/>
        </w:rPr>
        <w:t>g_inv</w:t>
      </w:r>
      <w:proofErr w:type="spellEnd"/>
      <w:r>
        <w:rPr>
          <w:lang w:val="en-US"/>
        </w:rPr>
        <w:t>(x) = (X-B</w:t>
      </w:r>
      <w:proofErr w:type="gramStart"/>
      <w:r>
        <w:rPr>
          <w:lang w:val="en-US"/>
        </w:rPr>
        <w:t>)</w:t>
      </w:r>
      <w:r>
        <w:rPr>
          <w:vertAlign w:val="superscript"/>
          <w:lang w:val="en-US"/>
        </w:rPr>
        <w:t>1</w:t>
      </w:r>
      <w:proofErr w:type="gramEnd"/>
      <w:r>
        <w:rPr>
          <w:vertAlign w:val="superscript"/>
          <w:lang w:val="en-US"/>
        </w:rPr>
        <w:t>/(2*k+1)</w:t>
      </w:r>
      <w:r>
        <w:rPr>
          <w:lang w:val="en-US"/>
        </w:rPr>
        <w:t xml:space="preserve"> - A          </w:t>
      </w:r>
    </w:p>
    <w:p w:rsidR="00482D50" w:rsidRPr="00CA0CF7" w:rsidRDefault="00482D50" w:rsidP="00482D50">
      <w:pPr>
        <w:rPr>
          <w:lang w:val="en-US"/>
        </w:rPr>
      </w:pPr>
    </w:p>
    <w:p w:rsidR="00482D50" w:rsidRPr="00CA0CF7" w:rsidRDefault="00482D50" w:rsidP="00482D50">
      <w:pPr>
        <w:rPr>
          <w:lang w:val="en-US"/>
        </w:rPr>
      </w:pPr>
    </w:p>
    <w:p w:rsidR="00482D50" w:rsidRPr="00AD4752" w:rsidRDefault="00482D50" w:rsidP="004E466C">
      <w:pPr>
        <w:numPr>
          <w:ilvl w:val="0"/>
          <w:numId w:val="6"/>
        </w:numPr>
        <w:rPr>
          <w:lang w:val="en-US"/>
        </w:rPr>
      </w:pPr>
      <w:r w:rsidRPr="00CA0CF7">
        <w:rPr>
          <w:lang w:val="en-US"/>
        </w:rPr>
        <w:t>(</w:t>
      </w:r>
      <w:proofErr w:type="spellStart"/>
      <w:r>
        <w:rPr>
          <w:lang w:val="en-US"/>
        </w:rPr>
        <w:t>w,w</w:t>
      </w:r>
      <w:proofErr w:type="spellEnd"/>
      <w:r w:rsidRPr="00CA0CF7">
        <w:rPr>
          <w:lang w:val="en-US"/>
        </w:rPr>
        <w:t>)</w:t>
      </w:r>
      <w:r>
        <w:rPr>
          <w:lang w:val="en-US"/>
        </w:rPr>
        <w:t xml:space="preserve"> -&gt; (-1,1)</w:t>
      </w:r>
    </w:p>
    <w:p w:rsidR="00482D50" w:rsidRPr="00CA0CF7" w:rsidRDefault="00482D50" w:rsidP="00482D50">
      <w:pPr>
        <w:pStyle w:val="ae"/>
        <w:spacing w:before="0" w:beforeAutospacing="0" w:after="0" w:afterAutospacing="0"/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 </w:t>
      </w:r>
      <w:r w:rsidRPr="008507E5">
        <w:rPr>
          <w:lang w:val="en-US"/>
        </w:rPr>
        <w:t>x</w:t>
      </w:r>
      <w:r w:rsidRPr="00AD4752">
        <w:rPr>
          <w:lang w:val="en-US"/>
        </w:rPr>
        <w:t>/(</w:t>
      </w:r>
      <w:r w:rsidRPr="008507E5">
        <w:rPr>
          <w:lang w:val="en-US"/>
        </w:rPr>
        <w:t>x</w:t>
      </w:r>
      <w:r w:rsidRPr="00AD4752">
        <w:rPr>
          <w:vertAlign w:val="superscript"/>
          <w:lang w:val="en-US"/>
        </w:rPr>
        <w:t>2</w:t>
      </w:r>
      <w:r w:rsidRPr="00AD4752">
        <w:rPr>
          <w:lang w:val="en-US"/>
        </w:rPr>
        <w:t xml:space="preserve"> +</w:t>
      </w:r>
      <w:r w:rsidRPr="008507E5">
        <w:rPr>
          <w:lang w:val="en-US"/>
        </w:rPr>
        <w:t>C</w:t>
      </w:r>
      <w:r w:rsidRPr="00AD4752">
        <w:rPr>
          <w:lang w:val="en-US"/>
        </w:rPr>
        <w:t>)</w:t>
      </w:r>
      <w:r w:rsidRPr="00AD4752">
        <w:rPr>
          <w:vertAlign w:val="superscript"/>
          <w:lang w:val="en-US"/>
        </w:rPr>
        <w:t>1/2</w:t>
      </w:r>
      <w:r w:rsidRPr="00AD4752">
        <w:rPr>
          <w:lang w:val="en-US"/>
        </w:rPr>
        <w:t xml:space="preserve"> ,  </w:t>
      </w:r>
      <w:r w:rsidRPr="008507E5">
        <w:rPr>
          <w:lang w:val="en-US"/>
        </w:rPr>
        <w:t>C</w:t>
      </w:r>
      <w:r w:rsidRPr="00AD4752">
        <w:rPr>
          <w:lang w:val="en-US"/>
        </w:rPr>
        <w:t xml:space="preserve">&gt;0  </w:t>
      </w: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</w:p>
    <w:p w:rsidR="00A9734C" w:rsidRPr="00AD4752" w:rsidRDefault="00482D50" w:rsidP="00A9734C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 w:rsidRPr="00AD4752">
        <w:rPr>
          <w:lang w:val="en-US"/>
        </w:rPr>
        <w:t>_</w:t>
      </w:r>
      <w:r w:rsidRPr="008507E5">
        <w:rPr>
          <w:lang w:val="en-US"/>
        </w:rPr>
        <w:t>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 w:rsidRPr="008507E5">
        <w:rPr>
          <w:lang w:val="en-US"/>
        </w:rPr>
        <w:t>C</w:t>
      </w:r>
      <w:r w:rsidRPr="00AD4752">
        <w:rPr>
          <w:vertAlign w:val="superscript"/>
          <w:lang w:val="en-US"/>
        </w:rPr>
        <w:t>1/2</w:t>
      </w:r>
      <w:r w:rsidRPr="00AD4752">
        <w:rPr>
          <w:lang w:val="en-US"/>
        </w:rPr>
        <w:t xml:space="preserve"> *</w:t>
      </w:r>
      <w:r w:rsidRPr="008507E5">
        <w:rPr>
          <w:lang w:val="en-US"/>
        </w:rPr>
        <w:t>x</w:t>
      </w:r>
      <w:r w:rsidRPr="00AD4752">
        <w:rPr>
          <w:lang w:val="en-US"/>
        </w:rPr>
        <w:t>*(1-</w:t>
      </w:r>
      <w:r w:rsidRPr="008507E5">
        <w:rPr>
          <w:lang w:val="en-US"/>
        </w:rPr>
        <w:t>x</w:t>
      </w:r>
      <w:r w:rsidRPr="00AD4752">
        <w:rPr>
          <w:vertAlign w:val="superscript"/>
          <w:lang w:val="en-US"/>
        </w:rPr>
        <w:t>2</w:t>
      </w:r>
      <w:r w:rsidRPr="00AD4752">
        <w:rPr>
          <w:lang w:val="en-US"/>
        </w:rPr>
        <w:t>)</w:t>
      </w:r>
      <w:r w:rsidRPr="00AD4752">
        <w:rPr>
          <w:vertAlign w:val="superscript"/>
          <w:lang w:val="en-US"/>
        </w:rPr>
        <w:t>1/2</w:t>
      </w:r>
      <w:r w:rsidRPr="00AD4752">
        <w:rPr>
          <w:lang w:val="en-US"/>
        </w:rPr>
        <w:t xml:space="preserve">         </w:t>
      </w:r>
      <w:r w:rsidR="00A9734C" w:rsidRPr="00A9734C">
        <w:rPr>
          <w:color w:val="FF0000"/>
          <w:lang w:val="en-US"/>
        </w:rPr>
        <w:t>----------------</w:t>
      </w:r>
      <w:r w:rsidR="00A9734C" w:rsidRPr="00A9734C">
        <w:rPr>
          <w:color w:val="FF0000"/>
          <w:lang w:val="en-US"/>
        </w:rPr>
        <w:sym w:font="Wingdings" w:char="F0E0"/>
      </w:r>
      <w:r w:rsidR="00A9734C">
        <w:rPr>
          <w:lang w:val="en-US"/>
        </w:rPr>
        <w:t xml:space="preserve">   </w:t>
      </w:r>
      <w:proofErr w:type="spellStart"/>
      <w:r w:rsidR="00A9734C" w:rsidRPr="008507E5">
        <w:rPr>
          <w:lang w:val="en-US"/>
        </w:rPr>
        <w:t>g</w:t>
      </w:r>
      <w:r w:rsidR="00A9734C" w:rsidRPr="00AD4752">
        <w:rPr>
          <w:lang w:val="en-US"/>
        </w:rPr>
        <w:t>_</w:t>
      </w:r>
      <w:r w:rsidR="00A9734C" w:rsidRPr="008507E5">
        <w:rPr>
          <w:lang w:val="en-US"/>
        </w:rPr>
        <w:t>inv</w:t>
      </w:r>
      <w:proofErr w:type="spellEnd"/>
      <w:r w:rsidR="00A9734C" w:rsidRPr="00AD4752">
        <w:rPr>
          <w:lang w:val="en-US"/>
        </w:rPr>
        <w:t>(</w:t>
      </w:r>
      <w:r w:rsidR="00A9734C" w:rsidRPr="008507E5">
        <w:rPr>
          <w:lang w:val="en-US"/>
        </w:rPr>
        <w:t>x</w:t>
      </w:r>
      <w:r w:rsidR="00A9734C" w:rsidRPr="00AD4752">
        <w:rPr>
          <w:lang w:val="en-US"/>
        </w:rPr>
        <w:t xml:space="preserve">) = </w:t>
      </w:r>
      <w:r w:rsidR="00A9734C" w:rsidRPr="008507E5">
        <w:rPr>
          <w:lang w:val="en-US"/>
        </w:rPr>
        <w:t>C</w:t>
      </w:r>
      <w:r w:rsidR="00A9734C" w:rsidRPr="00AD4752">
        <w:rPr>
          <w:vertAlign w:val="superscript"/>
          <w:lang w:val="en-US"/>
        </w:rPr>
        <w:t>1/2</w:t>
      </w:r>
      <w:r w:rsidR="00A9734C" w:rsidRPr="00AD4752">
        <w:rPr>
          <w:lang w:val="en-US"/>
        </w:rPr>
        <w:t xml:space="preserve"> *</w:t>
      </w:r>
      <w:r w:rsidR="00A9734C" w:rsidRPr="008507E5">
        <w:rPr>
          <w:lang w:val="en-US"/>
        </w:rPr>
        <w:t>x</w:t>
      </w:r>
      <w:r w:rsidR="00A9734C">
        <w:rPr>
          <w:lang w:val="en-US"/>
        </w:rPr>
        <w:t xml:space="preserve"> </w:t>
      </w:r>
      <w:r w:rsidR="00A9734C">
        <w:rPr>
          <w:color w:val="FF0000"/>
          <w:lang w:val="en-US"/>
        </w:rPr>
        <w:t xml:space="preserve">/ </w:t>
      </w:r>
      <w:r w:rsidR="00A9734C" w:rsidRPr="00AD4752">
        <w:rPr>
          <w:lang w:val="en-US"/>
        </w:rPr>
        <w:t>(1-</w:t>
      </w:r>
      <w:r w:rsidR="00A9734C" w:rsidRPr="008507E5">
        <w:rPr>
          <w:lang w:val="en-US"/>
        </w:rPr>
        <w:t>x</w:t>
      </w:r>
      <w:r w:rsidR="00A9734C" w:rsidRPr="00AD4752">
        <w:rPr>
          <w:vertAlign w:val="superscript"/>
          <w:lang w:val="en-US"/>
        </w:rPr>
        <w:t>2</w:t>
      </w:r>
      <w:r w:rsidR="00A9734C" w:rsidRPr="00AD4752">
        <w:rPr>
          <w:lang w:val="en-US"/>
        </w:rPr>
        <w:t>)</w:t>
      </w:r>
      <w:r w:rsidR="00A9734C" w:rsidRPr="00AD4752">
        <w:rPr>
          <w:vertAlign w:val="superscript"/>
          <w:lang w:val="en-US"/>
        </w:rPr>
        <w:t>1/2</w:t>
      </w:r>
      <w:r w:rsidR="00A9734C" w:rsidRPr="00AD4752">
        <w:rPr>
          <w:lang w:val="en-US"/>
        </w:rPr>
        <w:t xml:space="preserve">         </w:t>
      </w: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</w:p>
    <w:p w:rsidR="00482D50" w:rsidRDefault="00482D50" w:rsidP="00482D50">
      <w:pPr>
        <w:rPr>
          <w:lang w:val="en-US"/>
        </w:rPr>
      </w:pPr>
    </w:p>
    <w:p w:rsidR="00482D50" w:rsidRDefault="00482D50" w:rsidP="00482D50">
      <w:pPr>
        <w:rPr>
          <w:lang w:val="en-US"/>
        </w:rPr>
      </w:pPr>
    </w:p>
    <w:p w:rsidR="00482D50" w:rsidRDefault="00482D50" w:rsidP="004E466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(-Pi/2, Pi/2) -&gt; (</w:t>
      </w:r>
      <w:proofErr w:type="spellStart"/>
      <w:r>
        <w:rPr>
          <w:lang w:val="en-US"/>
        </w:rPr>
        <w:t>w,w</w:t>
      </w:r>
      <w:proofErr w:type="spellEnd"/>
      <w:r>
        <w:rPr>
          <w:lang w:val="en-US"/>
        </w:rPr>
        <w:t>)</w:t>
      </w:r>
    </w:p>
    <w:p w:rsidR="00482D50" w:rsidRDefault="00482D50" w:rsidP="00482D50">
      <w:pPr>
        <w:rPr>
          <w:lang w:val="en-US"/>
        </w:rPr>
      </w:pPr>
    </w:p>
    <w:p w:rsidR="00482D50" w:rsidRDefault="00A61987" w:rsidP="00482D50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 xml:space="preserve">x) = </w:t>
      </w:r>
      <w:proofErr w:type="spellStart"/>
      <w:r w:rsidR="00482D50">
        <w:rPr>
          <w:lang w:val="en-US"/>
        </w:rPr>
        <w:t>tg</w:t>
      </w:r>
      <w:proofErr w:type="spellEnd"/>
      <w:r w:rsidR="00482D50">
        <w:rPr>
          <w:lang w:val="en-US"/>
        </w:rPr>
        <w:t xml:space="preserve">(x) </w:t>
      </w:r>
    </w:p>
    <w:p w:rsidR="00482D50" w:rsidRDefault="00482D50" w:rsidP="00482D50">
      <w:pPr>
        <w:rPr>
          <w:lang w:val="en-US"/>
        </w:rPr>
      </w:pPr>
    </w:p>
    <w:p w:rsidR="00482D50" w:rsidRDefault="00A61987" w:rsidP="00482D50">
      <w:pPr>
        <w:rPr>
          <w:lang w:val="en-US"/>
        </w:rPr>
      </w:pPr>
      <w:proofErr w:type="spellStart"/>
      <w:r>
        <w:rPr>
          <w:lang w:val="en-US"/>
        </w:rPr>
        <w:t>g_inv</w:t>
      </w:r>
      <w:proofErr w:type="spellEnd"/>
      <w:r>
        <w:rPr>
          <w:lang w:val="en-US"/>
        </w:rPr>
        <w:t xml:space="preserve">(x) = </w:t>
      </w:r>
      <w:proofErr w:type="spellStart"/>
      <w:r w:rsidR="00482D50">
        <w:rPr>
          <w:lang w:val="en-US"/>
        </w:rPr>
        <w:t>arctg</w:t>
      </w:r>
      <w:proofErr w:type="spellEnd"/>
      <w:r w:rsidR="00482D50">
        <w:rPr>
          <w:lang w:val="en-US"/>
        </w:rPr>
        <w:t xml:space="preserve">(x) </w:t>
      </w:r>
    </w:p>
    <w:p w:rsidR="00482D50" w:rsidRDefault="00482D50" w:rsidP="00482D50">
      <w:pPr>
        <w:rPr>
          <w:lang w:val="en-US"/>
        </w:rPr>
      </w:pPr>
    </w:p>
    <w:p w:rsidR="00482D50" w:rsidRDefault="00482D50" w:rsidP="00482D50">
      <w:pPr>
        <w:rPr>
          <w:lang w:val="en-US"/>
        </w:rPr>
      </w:pPr>
    </w:p>
    <w:p w:rsidR="00482D50" w:rsidRDefault="00482D50" w:rsidP="004E466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(0,w) -&gt; (0,w) </w:t>
      </w:r>
    </w:p>
    <w:p w:rsidR="00482D50" w:rsidRDefault="00482D50" w:rsidP="00482D50">
      <w:pPr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>
        <w:rPr>
          <w:lang w:val="en-US"/>
        </w:rPr>
        <w:t>1/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   </w:t>
      </w:r>
    </w:p>
    <w:p w:rsidR="00482D50" w:rsidRDefault="00482D50" w:rsidP="00482D50">
      <w:pPr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>
        <w:rPr>
          <w:lang w:val="en-US"/>
        </w:rPr>
        <w:t>_inv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>
        <w:rPr>
          <w:lang w:val="en-US"/>
        </w:rPr>
        <w:t>1/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   </w:t>
      </w:r>
    </w:p>
    <w:p w:rsidR="00482D50" w:rsidRDefault="00482D50" w:rsidP="00482D50">
      <w:pPr>
        <w:rPr>
          <w:lang w:val="en-US"/>
        </w:rPr>
      </w:pPr>
    </w:p>
    <w:p w:rsidR="00482D50" w:rsidRDefault="00482D50" w:rsidP="00482D50">
      <w:pPr>
        <w:rPr>
          <w:lang w:val="en-US"/>
        </w:rPr>
      </w:pPr>
    </w:p>
    <w:p w:rsidR="00482D50" w:rsidRDefault="00482D50" w:rsidP="004E466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(0,w) -&gt; (w,0) </w:t>
      </w:r>
    </w:p>
    <w:p w:rsidR="00482D50" w:rsidRDefault="00482D50" w:rsidP="00482D50">
      <w:pPr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lastRenderedPageBreak/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>
        <w:rPr>
          <w:lang w:val="en-US"/>
        </w:rPr>
        <w:t>-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   </w:t>
      </w:r>
    </w:p>
    <w:p w:rsidR="00482D50" w:rsidRDefault="00482D50" w:rsidP="00482D50">
      <w:pPr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>
        <w:rPr>
          <w:lang w:val="en-US"/>
        </w:rPr>
        <w:t>_inv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>
        <w:rPr>
          <w:lang w:val="en-US"/>
        </w:rPr>
        <w:t>-</w:t>
      </w:r>
      <w:r w:rsidRPr="008507E5">
        <w:rPr>
          <w:lang w:val="en-US"/>
        </w:rPr>
        <w:t>x</w:t>
      </w:r>
      <w:r w:rsidRPr="00AD4752">
        <w:rPr>
          <w:lang w:val="en-US"/>
        </w:rPr>
        <w:t xml:space="preserve">   </w:t>
      </w:r>
    </w:p>
    <w:p w:rsidR="00482D50" w:rsidRDefault="00482D50" w:rsidP="00482D50">
      <w:pPr>
        <w:rPr>
          <w:lang w:val="en-US"/>
        </w:rPr>
      </w:pPr>
    </w:p>
    <w:p w:rsidR="00482D50" w:rsidRDefault="00482D50" w:rsidP="00482D50">
      <w:pPr>
        <w:rPr>
          <w:lang w:val="en-US"/>
        </w:rPr>
      </w:pPr>
    </w:p>
    <w:p w:rsidR="00482D50" w:rsidRPr="002D2532" w:rsidRDefault="00482D50" w:rsidP="004E466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(</w:t>
      </w:r>
      <w:proofErr w:type="spellStart"/>
      <w:r w:rsidRPr="002D2532">
        <w:rPr>
          <w:lang w:val="en-US"/>
        </w:rPr>
        <w:t>w,w</w:t>
      </w:r>
      <w:proofErr w:type="spellEnd"/>
      <w:r w:rsidRPr="002D2532">
        <w:rPr>
          <w:lang w:val="en-US"/>
        </w:rPr>
        <w:t>) -&gt; (</w:t>
      </w:r>
      <w:r>
        <w:rPr>
          <w:lang w:val="en-US"/>
        </w:rPr>
        <w:t>0</w:t>
      </w:r>
      <w:r w:rsidRPr="002D2532">
        <w:rPr>
          <w:lang w:val="en-US"/>
        </w:rPr>
        <w:t>,</w:t>
      </w:r>
      <w:r>
        <w:rPr>
          <w:lang w:val="en-US"/>
        </w:rPr>
        <w:t>w</w:t>
      </w:r>
      <w:r w:rsidRPr="002D2532">
        <w:rPr>
          <w:lang w:val="en-US"/>
        </w:rPr>
        <w:t>)</w:t>
      </w:r>
    </w:p>
    <w:p w:rsidR="00482D50" w:rsidRPr="00CA0CF7" w:rsidRDefault="00482D50" w:rsidP="00482D50">
      <w:pPr>
        <w:pStyle w:val="ae"/>
        <w:spacing w:before="0" w:beforeAutospacing="0" w:after="0" w:afterAutospacing="0"/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 </w:t>
      </w:r>
      <w:r>
        <w:rPr>
          <w:lang w:val="en-US"/>
        </w:rPr>
        <w:t>A*exp(</w:t>
      </w:r>
      <w:proofErr w:type="spellStart"/>
      <w:r w:rsidRPr="008507E5">
        <w:rPr>
          <w:lang w:val="en-US"/>
        </w:rPr>
        <w:t>x</w:t>
      </w:r>
      <w:r>
        <w:rPr>
          <w:lang w:val="en-US"/>
        </w:rPr>
        <w:t>+B</w:t>
      </w:r>
      <w:proofErr w:type="spellEnd"/>
      <w:r w:rsidRPr="00AD4752">
        <w:rPr>
          <w:lang w:val="en-US"/>
        </w:rPr>
        <w:t xml:space="preserve">) ,   </w:t>
      </w: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</w:p>
    <w:p w:rsidR="00482D50" w:rsidRPr="00AD4752" w:rsidRDefault="00482D50" w:rsidP="00482D50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 w:rsidRPr="00AD4752">
        <w:rPr>
          <w:lang w:val="en-US"/>
        </w:rPr>
        <w:t>_</w:t>
      </w:r>
      <w:r w:rsidRPr="008507E5">
        <w:rPr>
          <w:lang w:val="en-US"/>
        </w:rPr>
        <w:t>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r w:rsidRPr="008507E5">
        <w:rPr>
          <w:lang w:val="en-US"/>
        </w:rPr>
        <w:t>x</w:t>
      </w:r>
      <w:r>
        <w:rPr>
          <w:lang w:val="en-US"/>
        </w:rPr>
        <w:t>/A) - B</w:t>
      </w:r>
      <w:r w:rsidRPr="00AD4752">
        <w:rPr>
          <w:lang w:val="en-US"/>
        </w:rPr>
        <w:t xml:space="preserve">         </w:t>
      </w:r>
    </w:p>
    <w:p w:rsidR="00482D50" w:rsidRDefault="00482D50" w:rsidP="00482D50">
      <w:pPr>
        <w:rPr>
          <w:lang w:val="en-US"/>
        </w:rPr>
      </w:pPr>
    </w:p>
    <w:p w:rsidR="00482D50" w:rsidRDefault="00482D50" w:rsidP="00482D50">
      <w:pPr>
        <w:rPr>
          <w:lang w:val="en-US"/>
        </w:rPr>
      </w:pPr>
    </w:p>
    <w:p w:rsidR="00E70E99" w:rsidRPr="002D2532" w:rsidRDefault="00E70E99" w:rsidP="004E466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</w:t>
      </w:r>
      <w:r w:rsidRPr="002D2532">
        <w:rPr>
          <w:lang w:val="en-US"/>
        </w:rPr>
        <w:t>,</w:t>
      </w:r>
      <w:r>
        <w:rPr>
          <w:lang w:val="en-US"/>
        </w:rPr>
        <w:t>b</w:t>
      </w:r>
      <w:proofErr w:type="spellEnd"/>
      <w:r w:rsidRPr="002D2532">
        <w:rPr>
          <w:lang w:val="en-US"/>
        </w:rPr>
        <w:t>) -&gt; (</w:t>
      </w:r>
      <w:proofErr w:type="spellStart"/>
      <w:r>
        <w:rPr>
          <w:lang w:val="en-US"/>
        </w:rPr>
        <w:t>c</w:t>
      </w:r>
      <w:r w:rsidRPr="002D2532">
        <w:rPr>
          <w:lang w:val="en-US"/>
        </w:rPr>
        <w:t>,</w:t>
      </w:r>
      <w:r>
        <w:rPr>
          <w:lang w:val="en-US"/>
        </w:rPr>
        <w:t>d</w:t>
      </w:r>
      <w:proofErr w:type="spellEnd"/>
      <w:r w:rsidRPr="002D2532">
        <w:rPr>
          <w:lang w:val="en-US"/>
        </w:rPr>
        <w:t>)</w:t>
      </w:r>
    </w:p>
    <w:p w:rsidR="00E70E99" w:rsidRPr="00CA0CF7" w:rsidRDefault="00E70E99" w:rsidP="00E70E99">
      <w:pPr>
        <w:pStyle w:val="ae"/>
        <w:spacing w:before="0" w:beforeAutospacing="0" w:after="0" w:afterAutospacing="0"/>
        <w:rPr>
          <w:lang w:val="en-US"/>
        </w:rPr>
      </w:pPr>
    </w:p>
    <w:p w:rsidR="00E70E99" w:rsidRPr="00AD4752" w:rsidRDefault="00E70E99" w:rsidP="00E70E99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 w:rsidR="000A5105">
        <w:rPr>
          <w:lang w:val="en-US"/>
        </w:rPr>
        <w:t>(</w:t>
      </w:r>
      <w:r w:rsidRPr="00AD4752">
        <w:rPr>
          <w:lang w:val="en-US"/>
        </w:rPr>
        <w:t xml:space="preserve"> </w:t>
      </w:r>
      <w:r w:rsidR="000A5105">
        <w:rPr>
          <w:lang w:val="en-US"/>
        </w:rPr>
        <w:t>(c-d)/(a-b) ) * x + (a*d-b*c)/(a-b)</w:t>
      </w:r>
      <w:r w:rsidRPr="00AD4752">
        <w:rPr>
          <w:lang w:val="en-US"/>
        </w:rPr>
        <w:t xml:space="preserve"> </w:t>
      </w:r>
    </w:p>
    <w:p w:rsidR="00E70E99" w:rsidRPr="00AD4752" w:rsidRDefault="00E70E99" w:rsidP="00E70E99">
      <w:pPr>
        <w:pStyle w:val="ae"/>
        <w:spacing w:before="0" w:beforeAutospacing="0" w:after="0" w:afterAutospacing="0"/>
        <w:rPr>
          <w:lang w:val="en-US"/>
        </w:rPr>
      </w:pPr>
    </w:p>
    <w:p w:rsidR="00E70E99" w:rsidRPr="00AD4752" w:rsidRDefault="00E70E99" w:rsidP="00E70E99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 w:rsidRPr="00AD4752">
        <w:rPr>
          <w:lang w:val="en-US"/>
        </w:rPr>
        <w:t>_</w:t>
      </w:r>
      <w:r w:rsidRPr="008507E5">
        <w:rPr>
          <w:lang w:val="en-US"/>
        </w:rPr>
        <w:t>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>)</w:t>
      </w:r>
      <w:r w:rsidR="000A5105">
        <w:rPr>
          <w:lang w:val="en-US"/>
        </w:rPr>
        <w:t xml:space="preserve"> = </w:t>
      </w:r>
      <w:proofErr w:type="gramStart"/>
      <w:r w:rsidR="000A5105">
        <w:rPr>
          <w:lang w:val="en-US"/>
        </w:rPr>
        <w:t>(</w:t>
      </w:r>
      <w:r w:rsidR="000A5105" w:rsidRPr="00AD4752">
        <w:rPr>
          <w:lang w:val="en-US"/>
        </w:rPr>
        <w:t xml:space="preserve"> </w:t>
      </w:r>
      <w:r w:rsidR="000A5105">
        <w:rPr>
          <w:lang w:val="en-US"/>
        </w:rPr>
        <w:t>(</w:t>
      </w:r>
      <w:proofErr w:type="gramEnd"/>
      <w:r w:rsidR="000A5105">
        <w:rPr>
          <w:lang w:val="en-US"/>
        </w:rPr>
        <w:t>a-b)/(c-d) ) * x + (b*c-a*d)/(c-d)</w:t>
      </w:r>
      <w:r w:rsidRPr="00AD4752">
        <w:rPr>
          <w:lang w:val="en-US"/>
        </w:rPr>
        <w:t xml:space="preserve">      </w:t>
      </w:r>
    </w:p>
    <w:p w:rsidR="00E70E99" w:rsidRDefault="00E70E99" w:rsidP="00E70E99">
      <w:pPr>
        <w:rPr>
          <w:lang w:val="en-US"/>
        </w:rPr>
      </w:pPr>
    </w:p>
    <w:p w:rsidR="00741C6A" w:rsidRDefault="00741C6A" w:rsidP="00741C6A">
      <w:pPr>
        <w:rPr>
          <w:lang w:val="en-US"/>
        </w:rPr>
      </w:pPr>
    </w:p>
    <w:p w:rsidR="00741C6A" w:rsidRPr="00741C6A" w:rsidRDefault="00741C6A" w:rsidP="004E466C">
      <w:pPr>
        <w:numPr>
          <w:ilvl w:val="0"/>
          <w:numId w:val="6"/>
        </w:numPr>
      </w:pPr>
      <w:r w:rsidRPr="00741C6A">
        <w:t>(</w:t>
      </w:r>
      <w:r>
        <w:rPr>
          <w:lang w:val="en-US"/>
        </w:rPr>
        <w:t>a</w:t>
      </w:r>
      <w:r w:rsidRPr="00741C6A">
        <w:t>,</w:t>
      </w:r>
      <w:r>
        <w:rPr>
          <w:lang w:val="en-US"/>
        </w:rPr>
        <w:t>b</w:t>
      </w:r>
      <w:r w:rsidRPr="00741C6A">
        <w:t>) -&gt; (</w:t>
      </w:r>
      <w:r>
        <w:rPr>
          <w:lang w:val="en-US"/>
        </w:rPr>
        <w:t>c</w:t>
      </w:r>
      <w:r w:rsidRPr="00741C6A">
        <w:t>,</w:t>
      </w:r>
      <w:r>
        <w:rPr>
          <w:lang w:val="en-US"/>
        </w:rPr>
        <w:t>d</w:t>
      </w:r>
      <w:r w:rsidRPr="00741C6A">
        <w:t xml:space="preserve">)         // </w:t>
      </w:r>
      <w:r>
        <w:rPr>
          <w:lang w:val="en-US"/>
        </w:rPr>
        <w:t>a</w:t>
      </w:r>
      <w:r w:rsidRPr="00741C6A">
        <w:t xml:space="preserve">, </w:t>
      </w:r>
      <w:r>
        <w:rPr>
          <w:lang w:val="en-US"/>
        </w:rPr>
        <w:t>b</w:t>
      </w:r>
      <w:r w:rsidRPr="00741C6A">
        <w:t xml:space="preserve">, </w:t>
      </w:r>
      <w:r>
        <w:t xml:space="preserve">не </w:t>
      </w:r>
      <w:proofErr w:type="gramStart"/>
      <w:r>
        <w:t>равны</w:t>
      </w:r>
      <w:proofErr w:type="gramEnd"/>
      <w:r>
        <w:t xml:space="preserve"> нулю и не равны между собой; </w:t>
      </w:r>
      <w:r>
        <w:rPr>
          <w:lang w:val="en-US"/>
        </w:rPr>
        <w:t>c</w:t>
      </w:r>
      <w:r w:rsidRPr="00741C6A">
        <w:t xml:space="preserve"> и </w:t>
      </w:r>
      <w:r>
        <w:rPr>
          <w:lang w:val="en-US"/>
        </w:rPr>
        <w:t>d</w:t>
      </w:r>
      <w:r w:rsidRPr="00741C6A">
        <w:t xml:space="preserve"> </w:t>
      </w:r>
      <w:r>
        <w:t xml:space="preserve">не равны. </w:t>
      </w:r>
    </w:p>
    <w:p w:rsidR="00741C6A" w:rsidRPr="00741C6A" w:rsidRDefault="00741C6A" w:rsidP="00741C6A">
      <w:pPr>
        <w:pStyle w:val="ae"/>
        <w:spacing w:before="0" w:beforeAutospacing="0" w:after="0" w:afterAutospacing="0"/>
      </w:pPr>
    </w:p>
    <w:p w:rsidR="00741C6A" w:rsidRPr="00AD4752" w:rsidRDefault="00741C6A" w:rsidP="00741C6A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>
        <w:rPr>
          <w:lang w:val="en-US"/>
        </w:rPr>
        <w:t>( (d - c)*a*b/(a-b) ) / x + (a*c-b*d)/(a-b)</w:t>
      </w:r>
      <w:r w:rsidRPr="00AD4752">
        <w:rPr>
          <w:lang w:val="en-US"/>
        </w:rPr>
        <w:t xml:space="preserve"> </w:t>
      </w:r>
    </w:p>
    <w:p w:rsidR="00741C6A" w:rsidRPr="00AD4752" w:rsidRDefault="00741C6A" w:rsidP="00741C6A">
      <w:pPr>
        <w:pStyle w:val="ae"/>
        <w:spacing w:before="0" w:beforeAutospacing="0" w:after="0" w:afterAutospacing="0"/>
        <w:rPr>
          <w:lang w:val="en-US"/>
        </w:rPr>
      </w:pPr>
    </w:p>
    <w:p w:rsidR="00A9734C" w:rsidRDefault="00741C6A" w:rsidP="00741C6A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 w:rsidRPr="00AD4752">
        <w:rPr>
          <w:lang w:val="en-US"/>
        </w:rPr>
        <w:t>_</w:t>
      </w:r>
      <w:r w:rsidRPr="008507E5">
        <w:rPr>
          <w:lang w:val="en-US"/>
        </w:rPr>
        <w:t>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>)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(</w:t>
      </w:r>
      <w:r w:rsidRPr="00AD4752"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 w:rsidRPr="006A2B1A">
        <w:rPr>
          <w:lang w:val="en-US"/>
        </w:rPr>
        <w:t>b</w:t>
      </w:r>
      <w:r>
        <w:rPr>
          <w:lang w:val="en-US"/>
        </w:rPr>
        <w:t>-a)*c*d/(c-d) ) / x + (c</w:t>
      </w:r>
      <w:r w:rsidR="006A2B1A">
        <w:rPr>
          <w:lang w:val="en-US"/>
        </w:rPr>
        <w:t>*a-b</w:t>
      </w:r>
      <w:r>
        <w:rPr>
          <w:lang w:val="en-US"/>
        </w:rPr>
        <w:t>*d)/(c-d)</w:t>
      </w:r>
      <w:r w:rsidRPr="00AD4752">
        <w:rPr>
          <w:lang w:val="en-US"/>
        </w:rPr>
        <w:t xml:space="preserve">     </w:t>
      </w:r>
      <w:r w:rsidR="00A9734C" w:rsidRPr="00A9734C">
        <w:rPr>
          <w:color w:val="FF0000"/>
          <w:lang w:val="en-US"/>
        </w:rPr>
        <w:t>----</w:t>
      </w:r>
      <w:r w:rsidRPr="00A9734C">
        <w:rPr>
          <w:color w:val="FF0000"/>
          <w:lang w:val="en-US"/>
        </w:rPr>
        <w:t xml:space="preserve"> </w:t>
      </w:r>
      <w:r w:rsidR="00A9734C" w:rsidRPr="00A9734C">
        <w:rPr>
          <w:color w:val="FF0000"/>
          <w:lang w:val="en-US"/>
        </w:rPr>
        <w:t>-----</w:t>
      </w:r>
      <w:r w:rsidR="00A9734C" w:rsidRPr="00A9734C">
        <w:rPr>
          <w:color w:val="FF0000"/>
          <w:lang w:val="en-US"/>
        </w:rPr>
        <w:sym w:font="Wingdings" w:char="F0E0"/>
      </w:r>
      <w:r w:rsidR="00A9734C">
        <w:rPr>
          <w:lang w:val="en-US"/>
        </w:rPr>
        <w:t xml:space="preserve"> </w:t>
      </w:r>
    </w:p>
    <w:p w:rsidR="00741C6A" w:rsidRPr="00A9734C" w:rsidRDefault="00A9734C" w:rsidP="00741C6A">
      <w:pPr>
        <w:pStyle w:val="ae"/>
        <w:spacing w:before="0" w:beforeAutospacing="0" w:after="0" w:afterAutospacing="0"/>
        <w:rPr>
          <w:color w:val="FF0000"/>
          <w:lang w:val="en-US"/>
        </w:rPr>
      </w:pPr>
      <w:proofErr w:type="spellStart"/>
      <w:r w:rsidRPr="00A9734C">
        <w:rPr>
          <w:color w:val="FF0000"/>
          <w:lang w:val="en-US"/>
        </w:rPr>
        <w:t>g_inv</w:t>
      </w:r>
      <w:proofErr w:type="spellEnd"/>
      <w:r w:rsidRPr="00A9734C">
        <w:rPr>
          <w:color w:val="FF0000"/>
          <w:lang w:val="en-US"/>
        </w:rPr>
        <w:t xml:space="preserve">(x) </w:t>
      </w:r>
      <w:proofErr w:type="gramStart"/>
      <w:r w:rsidRPr="00A9734C">
        <w:rPr>
          <w:color w:val="FF0000"/>
          <w:lang w:val="en-US"/>
        </w:rPr>
        <w:t xml:space="preserve">=  </w:t>
      </w:r>
      <w:r w:rsidRPr="00A9734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(</w:t>
      </w:r>
      <w:proofErr w:type="gramEnd"/>
      <w:r w:rsidRPr="00A9734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(d- c)*a*b/(x*(a- b) - (a*c - b* d)))</w:t>
      </w:r>
    </w:p>
    <w:p w:rsidR="00741C6A" w:rsidRDefault="00741C6A" w:rsidP="00741C6A">
      <w:pPr>
        <w:rPr>
          <w:lang w:val="en-US"/>
        </w:rPr>
      </w:pPr>
    </w:p>
    <w:p w:rsidR="00C93373" w:rsidRDefault="00C93373" w:rsidP="00C93373">
      <w:pPr>
        <w:rPr>
          <w:lang w:val="en-US"/>
        </w:rPr>
      </w:pPr>
    </w:p>
    <w:p w:rsidR="00C93373" w:rsidRPr="00741C6A" w:rsidRDefault="00C93373" w:rsidP="004E466C">
      <w:pPr>
        <w:numPr>
          <w:ilvl w:val="0"/>
          <w:numId w:val="6"/>
        </w:numPr>
      </w:pPr>
      <w:r w:rsidRPr="00741C6A">
        <w:t>(</w:t>
      </w:r>
      <w:r w:rsidRPr="00C93373">
        <w:t>-</w:t>
      </w:r>
      <w:r>
        <w:rPr>
          <w:lang w:val="en-US"/>
        </w:rPr>
        <w:t>Pi</w:t>
      </w:r>
      <w:r w:rsidRPr="00C93373">
        <w:t>/2</w:t>
      </w:r>
      <w:r w:rsidRPr="00741C6A">
        <w:t>,</w:t>
      </w:r>
      <w:r>
        <w:rPr>
          <w:lang w:val="en-US"/>
        </w:rPr>
        <w:t>Pi</w:t>
      </w:r>
      <w:r w:rsidRPr="008826F9">
        <w:t>/2</w:t>
      </w:r>
      <w:r w:rsidRPr="00741C6A">
        <w:t>) -&gt; (</w:t>
      </w:r>
      <w:r w:rsidR="008826F9" w:rsidRPr="008826F9">
        <w:t>-1</w:t>
      </w:r>
      <w:r w:rsidRPr="00741C6A">
        <w:t>,</w:t>
      </w:r>
      <w:r w:rsidR="008826F9" w:rsidRPr="008826F9">
        <w:t>1</w:t>
      </w:r>
      <w:r w:rsidRPr="00741C6A">
        <w:t xml:space="preserve">)     </w:t>
      </w:r>
      <w:r>
        <w:t xml:space="preserve">. </w:t>
      </w:r>
    </w:p>
    <w:p w:rsidR="00C93373" w:rsidRPr="00741C6A" w:rsidRDefault="00C93373" w:rsidP="00C93373">
      <w:pPr>
        <w:pStyle w:val="ae"/>
        <w:spacing w:before="0" w:beforeAutospacing="0" w:after="0" w:afterAutospacing="0"/>
      </w:pPr>
    </w:p>
    <w:p w:rsidR="00C93373" w:rsidRPr="00AD4752" w:rsidRDefault="00C93373" w:rsidP="00C93373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 w:rsidR="008826F9">
        <w:rPr>
          <w:lang w:val="en-US"/>
        </w:rPr>
        <w:t>sin</w:t>
      </w:r>
      <w:r>
        <w:rPr>
          <w:lang w:val="en-US"/>
        </w:rPr>
        <w:t>(</w:t>
      </w:r>
      <w:r w:rsidR="008826F9">
        <w:rPr>
          <w:lang w:val="en-US"/>
        </w:rPr>
        <w:t>x</w:t>
      </w:r>
      <w:r>
        <w:rPr>
          <w:lang w:val="en-US"/>
        </w:rPr>
        <w:t>)</w:t>
      </w:r>
      <w:r w:rsidRPr="00AD4752">
        <w:rPr>
          <w:lang w:val="en-US"/>
        </w:rPr>
        <w:t xml:space="preserve"> </w:t>
      </w:r>
    </w:p>
    <w:p w:rsidR="00C93373" w:rsidRPr="00AD4752" w:rsidRDefault="00C93373" w:rsidP="00C93373">
      <w:pPr>
        <w:pStyle w:val="ae"/>
        <w:spacing w:before="0" w:beforeAutospacing="0" w:after="0" w:afterAutospacing="0"/>
        <w:rPr>
          <w:lang w:val="en-US"/>
        </w:rPr>
      </w:pPr>
    </w:p>
    <w:p w:rsidR="00C93373" w:rsidRPr="00AD4752" w:rsidRDefault="00C93373" w:rsidP="00C93373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 w:rsidRPr="00AD4752">
        <w:rPr>
          <w:lang w:val="en-US"/>
        </w:rPr>
        <w:t>_</w:t>
      </w:r>
      <w:r w:rsidRPr="008507E5">
        <w:rPr>
          <w:lang w:val="en-US"/>
        </w:rPr>
        <w:t>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 w:rsidR="008826F9">
        <w:rPr>
          <w:lang w:val="en-US"/>
        </w:rPr>
        <w:t>arcsin</w:t>
      </w:r>
      <w:proofErr w:type="spellEnd"/>
      <w:r>
        <w:rPr>
          <w:lang w:val="en-US"/>
        </w:rPr>
        <w:t>(</w:t>
      </w:r>
      <w:r w:rsidR="008826F9">
        <w:rPr>
          <w:lang w:val="en-US"/>
        </w:rPr>
        <w:t>x</w:t>
      </w:r>
      <w:r>
        <w:rPr>
          <w:lang w:val="en-US"/>
        </w:rPr>
        <w:t>)</w:t>
      </w:r>
      <w:r w:rsidRPr="00AD4752">
        <w:rPr>
          <w:lang w:val="en-US"/>
        </w:rPr>
        <w:t xml:space="preserve">      </w:t>
      </w:r>
    </w:p>
    <w:p w:rsidR="00C93373" w:rsidRDefault="00C93373" w:rsidP="00C93373">
      <w:pPr>
        <w:rPr>
          <w:lang w:val="en-US"/>
        </w:rPr>
      </w:pPr>
    </w:p>
    <w:p w:rsidR="00631E48" w:rsidRDefault="00631E48" w:rsidP="00631E48">
      <w:pPr>
        <w:rPr>
          <w:lang w:val="en-US"/>
        </w:rPr>
      </w:pPr>
    </w:p>
    <w:p w:rsidR="00631E48" w:rsidRPr="00741C6A" w:rsidRDefault="00631E48" w:rsidP="004E466C">
      <w:pPr>
        <w:numPr>
          <w:ilvl w:val="0"/>
          <w:numId w:val="6"/>
        </w:numPr>
      </w:pPr>
      <w:r>
        <w:rPr>
          <w:lang w:val="en-US"/>
        </w:rPr>
        <w:t xml:space="preserve">   </w:t>
      </w:r>
      <w:r w:rsidRPr="00741C6A">
        <w:t>(</w:t>
      </w:r>
      <w:r>
        <w:rPr>
          <w:lang w:val="en-US"/>
        </w:rPr>
        <w:t>0</w:t>
      </w:r>
      <w:r w:rsidRPr="00741C6A">
        <w:t>,</w:t>
      </w:r>
      <w:r>
        <w:rPr>
          <w:lang w:val="en-US"/>
        </w:rPr>
        <w:t>Pi</w:t>
      </w:r>
      <w:r w:rsidRPr="00741C6A">
        <w:t>) -&gt; (</w:t>
      </w:r>
      <w:r w:rsidRPr="008826F9">
        <w:t>-1</w:t>
      </w:r>
      <w:r w:rsidRPr="00741C6A">
        <w:t>,</w:t>
      </w:r>
      <w:r w:rsidRPr="008826F9">
        <w:t>1</w:t>
      </w:r>
      <w:r w:rsidRPr="00741C6A">
        <w:t xml:space="preserve">)     </w:t>
      </w:r>
      <w:r>
        <w:t xml:space="preserve"> </w:t>
      </w:r>
    </w:p>
    <w:p w:rsidR="00631E48" w:rsidRPr="00741C6A" w:rsidRDefault="00631E48" w:rsidP="00631E48">
      <w:pPr>
        <w:pStyle w:val="ae"/>
        <w:spacing w:before="0" w:beforeAutospacing="0" w:after="0" w:afterAutospacing="0"/>
      </w:pPr>
    </w:p>
    <w:p w:rsidR="00631E48" w:rsidRPr="00AD4752" w:rsidRDefault="00631E48" w:rsidP="00631E48">
      <w:pPr>
        <w:pStyle w:val="ae"/>
        <w:spacing w:before="0" w:beforeAutospacing="0" w:after="0" w:afterAutospacing="0"/>
        <w:rPr>
          <w:lang w:val="en-US"/>
        </w:rPr>
      </w:pPr>
      <w:proofErr w:type="gramStart"/>
      <w:r w:rsidRPr="008507E5">
        <w:rPr>
          <w:lang w:val="en-US"/>
        </w:rPr>
        <w:t>g</w:t>
      </w:r>
      <w:r w:rsidRPr="00AD4752">
        <w:rPr>
          <w:lang w:val="en-US"/>
        </w:rPr>
        <w:t>(</w:t>
      </w:r>
      <w:proofErr w:type="gramEnd"/>
      <w:r w:rsidRPr="008507E5">
        <w:rPr>
          <w:lang w:val="en-US"/>
        </w:rPr>
        <w:t>x</w:t>
      </w:r>
      <w:r w:rsidRPr="00AD4752">
        <w:rPr>
          <w:lang w:val="en-US"/>
        </w:rPr>
        <w:t xml:space="preserve">) = </w:t>
      </w:r>
      <w:r>
        <w:rPr>
          <w:lang w:val="en-US"/>
        </w:rPr>
        <w:t>cos(x)</w:t>
      </w:r>
      <w:r w:rsidRPr="00AD4752">
        <w:rPr>
          <w:lang w:val="en-US"/>
        </w:rPr>
        <w:t xml:space="preserve"> </w:t>
      </w:r>
    </w:p>
    <w:p w:rsidR="00631E48" w:rsidRPr="00AD4752" w:rsidRDefault="00631E48" w:rsidP="00631E48">
      <w:pPr>
        <w:pStyle w:val="ae"/>
        <w:spacing w:before="0" w:beforeAutospacing="0" w:after="0" w:afterAutospacing="0"/>
        <w:rPr>
          <w:lang w:val="en-US"/>
        </w:rPr>
      </w:pPr>
    </w:p>
    <w:p w:rsidR="00631E48" w:rsidRPr="00AD4752" w:rsidRDefault="00631E48" w:rsidP="00631E48">
      <w:pPr>
        <w:pStyle w:val="ae"/>
        <w:spacing w:before="0" w:beforeAutospacing="0" w:after="0" w:afterAutospacing="0"/>
        <w:rPr>
          <w:lang w:val="en-US"/>
        </w:rPr>
      </w:pPr>
      <w:proofErr w:type="spellStart"/>
      <w:r w:rsidRPr="008507E5">
        <w:rPr>
          <w:lang w:val="en-US"/>
        </w:rPr>
        <w:t>g</w:t>
      </w:r>
      <w:r w:rsidRPr="00AD4752">
        <w:rPr>
          <w:lang w:val="en-US"/>
        </w:rPr>
        <w:t>_</w:t>
      </w:r>
      <w:r w:rsidRPr="008507E5">
        <w:rPr>
          <w:lang w:val="en-US"/>
        </w:rPr>
        <w:t>inv</w:t>
      </w:r>
      <w:proofErr w:type="spellEnd"/>
      <w:r w:rsidRPr="00AD4752">
        <w:rPr>
          <w:lang w:val="en-US"/>
        </w:rPr>
        <w:t>(</w:t>
      </w:r>
      <w:r w:rsidRPr="008507E5">
        <w:rPr>
          <w:lang w:val="en-US"/>
        </w:rPr>
        <w:t>x</w:t>
      </w:r>
      <w:r w:rsidRPr="00AD4752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arccos</w:t>
      </w:r>
      <w:proofErr w:type="spellEnd"/>
      <w:r>
        <w:rPr>
          <w:lang w:val="en-US"/>
        </w:rPr>
        <w:t>(x)</w:t>
      </w:r>
      <w:r w:rsidRPr="00AD4752">
        <w:rPr>
          <w:lang w:val="en-US"/>
        </w:rPr>
        <w:t xml:space="preserve">      </w:t>
      </w:r>
    </w:p>
    <w:p w:rsidR="00631E48" w:rsidRDefault="00631E48" w:rsidP="00631E48">
      <w:pPr>
        <w:rPr>
          <w:lang w:val="en-US"/>
        </w:rPr>
      </w:pPr>
      <w:bookmarkStart w:id="0" w:name="_GoBack"/>
      <w:bookmarkEnd w:id="0"/>
    </w:p>
    <w:sectPr w:rsidR="00631E48" w:rsidSect="00A23595">
      <w:headerReference w:type="even" r:id="rId8"/>
      <w:headerReference w:type="default" r:id="rId9"/>
      <w:pgSz w:w="11906" w:h="16838"/>
      <w:pgMar w:top="1440" w:right="1151" w:bottom="1440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E6C" w:rsidRDefault="00C31E6C">
      <w:r>
        <w:separator/>
      </w:r>
    </w:p>
  </w:endnote>
  <w:endnote w:type="continuationSeparator" w:id="0">
    <w:p w:rsidR="00C31E6C" w:rsidRDefault="00C31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 New =Roman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E6C" w:rsidRDefault="00C31E6C">
      <w:r>
        <w:separator/>
      </w:r>
    </w:p>
  </w:footnote>
  <w:footnote w:type="continuationSeparator" w:id="0">
    <w:p w:rsidR="00C31E6C" w:rsidRDefault="00C31E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9D" w:rsidRDefault="00D029F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7199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7199D" w:rsidRDefault="00F7199D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99D" w:rsidRDefault="00D029F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7199D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9734C">
      <w:rPr>
        <w:rStyle w:val="a9"/>
        <w:noProof/>
      </w:rPr>
      <w:t>2</w:t>
    </w:r>
    <w:r>
      <w:rPr>
        <w:rStyle w:val="a9"/>
      </w:rPr>
      <w:fldChar w:fldCharType="end"/>
    </w:r>
  </w:p>
  <w:p w:rsidR="00F7199D" w:rsidRDefault="00F7199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11A69B6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5B07118"/>
    <w:multiLevelType w:val="hybridMultilevel"/>
    <w:tmpl w:val="DDA8FD82"/>
    <w:lvl w:ilvl="0" w:tplc="2466CE6E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074B6F19"/>
    <w:multiLevelType w:val="hybridMultilevel"/>
    <w:tmpl w:val="F0B6F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500D3E"/>
    <w:multiLevelType w:val="multilevel"/>
    <w:tmpl w:val="D8AAA3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D0076FF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8">
    <w:nsid w:val="11201BA1"/>
    <w:multiLevelType w:val="hybridMultilevel"/>
    <w:tmpl w:val="66FC6FB0"/>
    <w:lvl w:ilvl="0" w:tplc="449C824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3F13B3D"/>
    <w:multiLevelType w:val="hybridMultilevel"/>
    <w:tmpl w:val="DDA8FD82"/>
    <w:lvl w:ilvl="0" w:tplc="2466CE6E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86D3697"/>
    <w:multiLevelType w:val="hybridMultilevel"/>
    <w:tmpl w:val="EE0AB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67302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2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2082506F"/>
    <w:multiLevelType w:val="hybridMultilevel"/>
    <w:tmpl w:val="62ACC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A244B"/>
    <w:multiLevelType w:val="multilevel"/>
    <w:tmpl w:val="2A72CA32"/>
    <w:styleLink w:val="10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sz w:val="20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>
    <w:nsid w:val="2E373DA2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6">
    <w:nsid w:val="470E2353"/>
    <w:multiLevelType w:val="singleLevel"/>
    <w:tmpl w:val="EBD4B636"/>
    <w:lvl w:ilvl="0">
      <w:start w:val="1"/>
      <w:numFmt w:val="decimal"/>
      <w:pStyle w:val="a0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7">
    <w:nsid w:val="4A876883"/>
    <w:multiLevelType w:val="hybridMultilevel"/>
    <w:tmpl w:val="43A0D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BD77B5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9">
    <w:nsid w:val="5B867906"/>
    <w:multiLevelType w:val="hybridMultilevel"/>
    <w:tmpl w:val="75920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287B47"/>
    <w:multiLevelType w:val="multilevel"/>
    <w:tmpl w:val="EA706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0805DDD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22">
    <w:nsid w:val="688D2C21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23">
    <w:nsid w:val="6FF72500"/>
    <w:multiLevelType w:val="hybridMultilevel"/>
    <w:tmpl w:val="77E29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13965"/>
    <w:multiLevelType w:val="hybridMultilevel"/>
    <w:tmpl w:val="11E28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E68B9"/>
    <w:multiLevelType w:val="multilevel"/>
    <w:tmpl w:val="5F0829E6"/>
    <w:lvl w:ilvl="0">
      <w:start w:val="4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26">
    <w:nsid w:val="78941D30"/>
    <w:multiLevelType w:val="multilevel"/>
    <w:tmpl w:val="5DBC4D1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7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17"/>
  </w:num>
  <w:num w:numId="4">
    <w:abstractNumId w:val="5"/>
  </w:num>
  <w:num w:numId="5">
    <w:abstractNumId w:val="23"/>
  </w:num>
  <w:num w:numId="6">
    <w:abstractNumId w:val="10"/>
  </w:num>
  <w:num w:numId="7">
    <w:abstractNumId w:val="26"/>
  </w:num>
  <w:num w:numId="8">
    <w:abstractNumId w:val="13"/>
  </w:num>
  <w:num w:numId="9">
    <w:abstractNumId w:val="19"/>
  </w:num>
  <w:num w:numId="10">
    <w:abstractNumId w:val="27"/>
  </w:num>
  <w:num w:numId="11">
    <w:abstractNumId w:val="12"/>
  </w:num>
  <w:num w:numId="12">
    <w:abstractNumId w:val="8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2"/>
  </w:num>
  <w:num w:numId="18">
    <w:abstractNumId w:val="3"/>
  </w:num>
  <w:num w:numId="19">
    <w:abstractNumId w:val="4"/>
  </w:num>
  <w:num w:numId="20">
    <w:abstractNumId w:val="9"/>
  </w:num>
  <w:num w:numId="21">
    <w:abstractNumId w:val="7"/>
  </w:num>
  <w:num w:numId="22">
    <w:abstractNumId w:val="18"/>
  </w:num>
  <w:num w:numId="23">
    <w:abstractNumId w:val="25"/>
  </w:num>
  <w:num w:numId="24">
    <w:abstractNumId w:val="22"/>
  </w:num>
  <w:num w:numId="25">
    <w:abstractNumId w:val="15"/>
  </w:num>
  <w:num w:numId="26">
    <w:abstractNumId w:val="20"/>
  </w:num>
  <w:num w:numId="27">
    <w:abstractNumId w:val="2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4EBA"/>
    <w:rsid w:val="000725F9"/>
    <w:rsid w:val="00073472"/>
    <w:rsid w:val="00080193"/>
    <w:rsid w:val="000814DC"/>
    <w:rsid w:val="000A5105"/>
    <w:rsid w:val="000B2392"/>
    <w:rsid w:val="000B3374"/>
    <w:rsid w:val="000C4937"/>
    <w:rsid w:val="000C4EBA"/>
    <w:rsid w:val="000E1004"/>
    <w:rsid w:val="00102548"/>
    <w:rsid w:val="0010690F"/>
    <w:rsid w:val="00127415"/>
    <w:rsid w:val="001278B9"/>
    <w:rsid w:val="001322DA"/>
    <w:rsid w:val="00136FC0"/>
    <w:rsid w:val="00141E3B"/>
    <w:rsid w:val="001447A1"/>
    <w:rsid w:val="00153F59"/>
    <w:rsid w:val="00176929"/>
    <w:rsid w:val="001838D8"/>
    <w:rsid w:val="00185817"/>
    <w:rsid w:val="00186D69"/>
    <w:rsid w:val="001D4A7F"/>
    <w:rsid w:val="001E6EE2"/>
    <w:rsid w:val="00213098"/>
    <w:rsid w:val="0022474A"/>
    <w:rsid w:val="00284694"/>
    <w:rsid w:val="00286622"/>
    <w:rsid w:val="00294BF3"/>
    <w:rsid w:val="002A20BB"/>
    <w:rsid w:val="002B3659"/>
    <w:rsid w:val="002B4EB6"/>
    <w:rsid w:val="002C4D13"/>
    <w:rsid w:val="002C62C3"/>
    <w:rsid w:val="002D2532"/>
    <w:rsid w:val="002E1FA1"/>
    <w:rsid w:val="003063B1"/>
    <w:rsid w:val="00313C6F"/>
    <w:rsid w:val="00323C9F"/>
    <w:rsid w:val="003644AE"/>
    <w:rsid w:val="00373623"/>
    <w:rsid w:val="003A17D2"/>
    <w:rsid w:val="003A7D56"/>
    <w:rsid w:val="003E5C23"/>
    <w:rsid w:val="00407644"/>
    <w:rsid w:val="00431C19"/>
    <w:rsid w:val="0043304B"/>
    <w:rsid w:val="00437DB6"/>
    <w:rsid w:val="0046028C"/>
    <w:rsid w:val="004616CF"/>
    <w:rsid w:val="00463747"/>
    <w:rsid w:val="00482D50"/>
    <w:rsid w:val="00487674"/>
    <w:rsid w:val="004A1F93"/>
    <w:rsid w:val="004C347F"/>
    <w:rsid w:val="004C424C"/>
    <w:rsid w:val="004D2AA0"/>
    <w:rsid w:val="004E466C"/>
    <w:rsid w:val="005502FE"/>
    <w:rsid w:val="00555BA7"/>
    <w:rsid w:val="00562586"/>
    <w:rsid w:val="005808FA"/>
    <w:rsid w:val="005B554F"/>
    <w:rsid w:val="005B7430"/>
    <w:rsid w:val="005D5528"/>
    <w:rsid w:val="005E02F9"/>
    <w:rsid w:val="005F3EBB"/>
    <w:rsid w:val="00600AB3"/>
    <w:rsid w:val="006060C7"/>
    <w:rsid w:val="00614C7F"/>
    <w:rsid w:val="0061554D"/>
    <w:rsid w:val="00631E48"/>
    <w:rsid w:val="00632149"/>
    <w:rsid w:val="006335C8"/>
    <w:rsid w:val="0064788E"/>
    <w:rsid w:val="00665A50"/>
    <w:rsid w:val="00677F15"/>
    <w:rsid w:val="006829BF"/>
    <w:rsid w:val="006A2B1A"/>
    <w:rsid w:val="006A7EE6"/>
    <w:rsid w:val="006B04B5"/>
    <w:rsid w:val="006C19B6"/>
    <w:rsid w:val="006D19EC"/>
    <w:rsid w:val="006E01DA"/>
    <w:rsid w:val="006E027A"/>
    <w:rsid w:val="007221B2"/>
    <w:rsid w:val="00741C6A"/>
    <w:rsid w:val="007565F6"/>
    <w:rsid w:val="00766811"/>
    <w:rsid w:val="007E6D03"/>
    <w:rsid w:val="007F64F1"/>
    <w:rsid w:val="007F7A78"/>
    <w:rsid w:val="008442F6"/>
    <w:rsid w:val="008507E5"/>
    <w:rsid w:val="008512D7"/>
    <w:rsid w:val="00851873"/>
    <w:rsid w:val="008800E7"/>
    <w:rsid w:val="00881043"/>
    <w:rsid w:val="00881621"/>
    <w:rsid w:val="008826F9"/>
    <w:rsid w:val="00887BE8"/>
    <w:rsid w:val="008A3791"/>
    <w:rsid w:val="008A4BD7"/>
    <w:rsid w:val="008E579F"/>
    <w:rsid w:val="00905CF8"/>
    <w:rsid w:val="009066F5"/>
    <w:rsid w:val="00914BFA"/>
    <w:rsid w:val="00915FEE"/>
    <w:rsid w:val="0095032B"/>
    <w:rsid w:val="009865A0"/>
    <w:rsid w:val="00987BF2"/>
    <w:rsid w:val="00996793"/>
    <w:rsid w:val="0099766D"/>
    <w:rsid w:val="009A14B8"/>
    <w:rsid w:val="009A6A33"/>
    <w:rsid w:val="009A6AD5"/>
    <w:rsid w:val="009C744E"/>
    <w:rsid w:val="009D70BB"/>
    <w:rsid w:val="009F3D5C"/>
    <w:rsid w:val="00A03744"/>
    <w:rsid w:val="00A2066C"/>
    <w:rsid w:val="00A23595"/>
    <w:rsid w:val="00A34371"/>
    <w:rsid w:val="00A41F34"/>
    <w:rsid w:val="00A502AB"/>
    <w:rsid w:val="00A61987"/>
    <w:rsid w:val="00A62889"/>
    <w:rsid w:val="00A718C7"/>
    <w:rsid w:val="00A9734C"/>
    <w:rsid w:val="00AA6536"/>
    <w:rsid w:val="00AD4752"/>
    <w:rsid w:val="00AE0397"/>
    <w:rsid w:val="00B0642A"/>
    <w:rsid w:val="00B22CD4"/>
    <w:rsid w:val="00B27B50"/>
    <w:rsid w:val="00B40584"/>
    <w:rsid w:val="00B815BB"/>
    <w:rsid w:val="00BC46EC"/>
    <w:rsid w:val="00BE0881"/>
    <w:rsid w:val="00BF0ABA"/>
    <w:rsid w:val="00C14C41"/>
    <w:rsid w:val="00C17689"/>
    <w:rsid w:val="00C31E6C"/>
    <w:rsid w:val="00C31F65"/>
    <w:rsid w:val="00C32A0C"/>
    <w:rsid w:val="00C643BA"/>
    <w:rsid w:val="00C64671"/>
    <w:rsid w:val="00C6633D"/>
    <w:rsid w:val="00C80D9E"/>
    <w:rsid w:val="00C93373"/>
    <w:rsid w:val="00C94411"/>
    <w:rsid w:val="00C96D7C"/>
    <w:rsid w:val="00CA0CF7"/>
    <w:rsid w:val="00CA1796"/>
    <w:rsid w:val="00CA456A"/>
    <w:rsid w:val="00CB52B0"/>
    <w:rsid w:val="00CE1CBA"/>
    <w:rsid w:val="00CE6837"/>
    <w:rsid w:val="00CF3732"/>
    <w:rsid w:val="00CF5D55"/>
    <w:rsid w:val="00D029F4"/>
    <w:rsid w:val="00D25C9A"/>
    <w:rsid w:val="00D4559E"/>
    <w:rsid w:val="00D474CC"/>
    <w:rsid w:val="00D8657E"/>
    <w:rsid w:val="00DA74D7"/>
    <w:rsid w:val="00DC4FBC"/>
    <w:rsid w:val="00DF0A32"/>
    <w:rsid w:val="00E00028"/>
    <w:rsid w:val="00E16CD5"/>
    <w:rsid w:val="00E34A2A"/>
    <w:rsid w:val="00E70E99"/>
    <w:rsid w:val="00E7721F"/>
    <w:rsid w:val="00E8595A"/>
    <w:rsid w:val="00E86667"/>
    <w:rsid w:val="00ED4B6C"/>
    <w:rsid w:val="00EF6492"/>
    <w:rsid w:val="00F008F4"/>
    <w:rsid w:val="00F14EAF"/>
    <w:rsid w:val="00F45F51"/>
    <w:rsid w:val="00F56A5B"/>
    <w:rsid w:val="00F7199D"/>
    <w:rsid w:val="00F74727"/>
    <w:rsid w:val="00F74F3D"/>
    <w:rsid w:val="00FA40C3"/>
    <w:rsid w:val="00FA533A"/>
    <w:rsid w:val="00FB2AE6"/>
    <w:rsid w:val="00FB5EB0"/>
    <w:rsid w:val="00FD7AD9"/>
    <w:rsid w:val="00FF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No List" w:uiPriority="0"/>
    <w:lsdException w:name="Table Web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1">
    <w:name w:val="Normal"/>
    <w:qFormat/>
    <w:rsid w:val="005B7430"/>
  </w:style>
  <w:style w:type="paragraph" w:styleId="11">
    <w:name w:val="heading 1"/>
    <w:basedOn w:val="a1"/>
    <w:next w:val="a1"/>
    <w:link w:val="12"/>
    <w:uiPriority w:val="9"/>
    <w:qFormat/>
    <w:rsid w:val="005B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B7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5B7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aliases w:val="текст"/>
    <w:basedOn w:val="a1"/>
    <w:next w:val="a1"/>
    <w:link w:val="40"/>
    <w:uiPriority w:val="9"/>
    <w:unhideWhenUsed/>
    <w:qFormat/>
    <w:rsid w:val="005B7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5B7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5B7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unhideWhenUsed/>
    <w:qFormat/>
    <w:rsid w:val="005B7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5B7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5B7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A23595"/>
    <w:rPr>
      <w:rFonts w:ascii="Courier New" w:hAnsi="Courier New"/>
      <w:sz w:val="20"/>
      <w:szCs w:val="20"/>
    </w:rPr>
  </w:style>
  <w:style w:type="paragraph" w:styleId="a7">
    <w:name w:val="header"/>
    <w:basedOn w:val="a1"/>
    <w:link w:val="a8"/>
    <w:rsid w:val="00A23595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A23595"/>
  </w:style>
  <w:style w:type="paragraph" w:customStyle="1" w:styleId="a0">
    <w:name w:val="Элемент списка литературы"/>
    <w:basedOn w:val="a1"/>
    <w:rsid w:val="00A23595"/>
    <w:pPr>
      <w:numPr>
        <w:numId w:val="1"/>
      </w:numPr>
      <w:spacing w:line="360" w:lineRule="auto"/>
      <w:jc w:val="both"/>
    </w:pPr>
    <w:rPr>
      <w:sz w:val="28"/>
      <w:szCs w:val="20"/>
    </w:rPr>
  </w:style>
  <w:style w:type="paragraph" w:styleId="aa">
    <w:name w:val="Body Text"/>
    <w:basedOn w:val="a1"/>
    <w:link w:val="ab"/>
    <w:rsid w:val="00A23595"/>
    <w:pPr>
      <w:ind w:firstLine="720"/>
      <w:jc w:val="both"/>
    </w:pPr>
    <w:rPr>
      <w:sz w:val="20"/>
      <w:szCs w:val="20"/>
      <w:lang w:eastAsia="en-US"/>
    </w:rPr>
  </w:style>
  <w:style w:type="paragraph" w:styleId="ac">
    <w:name w:val="List Paragraph"/>
    <w:basedOn w:val="a1"/>
    <w:uiPriority w:val="34"/>
    <w:qFormat/>
    <w:rsid w:val="00A502AB"/>
    <w:pPr>
      <w:ind w:left="720"/>
      <w:contextualSpacing/>
    </w:pPr>
  </w:style>
  <w:style w:type="character" w:styleId="ad">
    <w:name w:val="Hyperlink"/>
    <w:basedOn w:val="a2"/>
    <w:uiPriority w:val="99"/>
    <w:unhideWhenUsed/>
    <w:rsid w:val="00153F59"/>
    <w:rPr>
      <w:color w:val="0000FF"/>
      <w:u w:val="single"/>
    </w:rPr>
  </w:style>
  <w:style w:type="paragraph" w:styleId="ae">
    <w:name w:val="Normal (Web)"/>
    <w:basedOn w:val="a1"/>
    <w:uiPriority w:val="99"/>
    <w:unhideWhenUsed/>
    <w:rsid w:val="007565F6"/>
    <w:pPr>
      <w:spacing w:before="100" w:beforeAutospacing="1" w:after="100" w:afterAutospacing="1"/>
    </w:pPr>
  </w:style>
  <w:style w:type="character" w:customStyle="1" w:styleId="20">
    <w:name w:val="Заголовок 2 Знак"/>
    <w:basedOn w:val="a2"/>
    <w:link w:val="2"/>
    <w:uiPriority w:val="9"/>
    <w:rsid w:val="005B743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5B743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aliases w:val="текст Знак"/>
    <w:basedOn w:val="a2"/>
    <w:link w:val="4"/>
    <w:uiPriority w:val="9"/>
    <w:rsid w:val="005B74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2"/>
    <w:link w:val="5"/>
    <w:uiPriority w:val="9"/>
    <w:rsid w:val="005B743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2"/>
    <w:link w:val="6"/>
    <w:uiPriority w:val="9"/>
    <w:rsid w:val="005B743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2"/>
    <w:link w:val="7"/>
    <w:uiPriority w:val="9"/>
    <w:rsid w:val="005B743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rsid w:val="005B743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rsid w:val="005B74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12">
    <w:name w:val="Заголовок 1 Знак"/>
    <w:basedOn w:val="a2"/>
    <w:link w:val="11"/>
    <w:uiPriority w:val="9"/>
    <w:rsid w:val="005B743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2B3659"/>
    <w:pPr>
      <w:spacing w:after="100"/>
    </w:pPr>
    <w:rPr>
      <w:lang w:val="en-US" w:eastAsia="en-US" w:bidi="en-US"/>
    </w:rPr>
  </w:style>
  <w:style w:type="paragraph" w:styleId="21">
    <w:name w:val="toc 2"/>
    <w:basedOn w:val="a1"/>
    <w:next w:val="a1"/>
    <w:autoRedefine/>
    <w:uiPriority w:val="39"/>
    <w:unhideWhenUsed/>
    <w:rsid w:val="002B3659"/>
    <w:pPr>
      <w:spacing w:after="100"/>
      <w:ind w:left="220"/>
    </w:pPr>
    <w:rPr>
      <w:lang w:val="en-US" w:eastAsia="en-US" w:bidi="en-US"/>
    </w:rPr>
  </w:style>
  <w:style w:type="paragraph" w:styleId="31">
    <w:name w:val="toc 3"/>
    <w:basedOn w:val="a1"/>
    <w:next w:val="a1"/>
    <w:autoRedefine/>
    <w:uiPriority w:val="39"/>
    <w:unhideWhenUsed/>
    <w:rsid w:val="002B3659"/>
    <w:pPr>
      <w:spacing w:after="100"/>
      <w:ind w:left="440"/>
    </w:pPr>
    <w:rPr>
      <w:lang w:val="en-US" w:eastAsia="en-US" w:bidi="en-US"/>
    </w:rPr>
  </w:style>
  <w:style w:type="paragraph" w:styleId="af">
    <w:name w:val="TOC Heading"/>
    <w:basedOn w:val="11"/>
    <w:next w:val="a1"/>
    <w:uiPriority w:val="39"/>
    <w:unhideWhenUsed/>
    <w:qFormat/>
    <w:rsid w:val="005B7430"/>
    <w:pPr>
      <w:outlineLvl w:val="9"/>
    </w:pPr>
  </w:style>
  <w:style w:type="paragraph" w:styleId="af0">
    <w:name w:val="caption"/>
    <w:basedOn w:val="a1"/>
    <w:next w:val="a1"/>
    <w:uiPriority w:val="35"/>
    <w:unhideWhenUsed/>
    <w:qFormat/>
    <w:rsid w:val="005B74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Strong"/>
    <w:basedOn w:val="a2"/>
    <w:uiPriority w:val="22"/>
    <w:qFormat/>
    <w:rsid w:val="005B7430"/>
    <w:rPr>
      <w:b/>
      <w:bCs/>
      <w:color w:val="auto"/>
    </w:rPr>
  </w:style>
  <w:style w:type="character" w:styleId="af2">
    <w:name w:val="Emphasis"/>
    <w:basedOn w:val="a2"/>
    <w:uiPriority w:val="20"/>
    <w:qFormat/>
    <w:rsid w:val="005B7430"/>
    <w:rPr>
      <w:i/>
      <w:iCs/>
      <w:color w:val="auto"/>
    </w:rPr>
  </w:style>
  <w:style w:type="paragraph" w:styleId="af3">
    <w:name w:val="Title"/>
    <w:basedOn w:val="a1"/>
    <w:next w:val="a1"/>
    <w:link w:val="af4"/>
    <w:uiPriority w:val="10"/>
    <w:qFormat/>
    <w:rsid w:val="005B7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4">
    <w:name w:val="Название Знак"/>
    <w:basedOn w:val="a2"/>
    <w:link w:val="af3"/>
    <w:uiPriority w:val="10"/>
    <w:rsid w:val="005B743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5">
    <w:name w:val="Subtitle"/>
    <w:basedOn w:val="a1"/>
    <w:next w:val="a1"/>
    <w:link w:val="af6"/>
    <w:uiPriority w:val="11"/>
    <w:qFormat/>
    <w:rsid w:val="005B74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2"/>
    <w:link w:val="af5"/>
    <w:uiPriority w:val="11"/>
    <w:rsid w:val="005B7430"/>
    <w:rPr>
      <w:color w:val="5A5A5A" w:themeColor="text1" w:themeTint="A5"/>
      <w:spacing w:val="15"/>
    </w:rPr>
  </w:style>
  <w:style w:type="paragraph" w:customStyle="1" w:styleId="14">
    <w:name w:val="Без интервала1"/>
    <w:aliases w:val="ТЕКСТ"/>
    <w:next w:val="af7"/>
    <w:link w:val="af8"/>
    <w:uiPriority w:val="1"/>
    <w:qFormat/>
    <w:rsid w:val="005B7430"/>
    <w:pPr>
      <w:spacing w:after="0" w:line="240" w:lineRule="auto"/>
    </w:pPr>
  </w:style>
  <w:style w:type="paragraph" w:styleId="22">
    <w:name w:val="Quote"/>
    <w:basedOn w:val="a1"/>
    <w:next w:val="a1"/>
    <w:link w:val="23"/>
    <w:uiPriority w:val="29"/>
    <w:qFormat/>
    <w:rsid w:val="005B743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5B7430"/>
    <w:rPr>
      <w:i/>
      <w:iCs/>
      <w:color w:val="404040" w:themeColor="text1" w:themeTint="BF"/>
    </w:rPr>
  </w:style>
  <w:style w:type="paragraph" w:styleId="af9">
    <w:name w:val="Intense Quote"/>
    <w:basedOn w:val="a1"/>
    <w:next w:val="a1"/>
    <w:link w:val="afa"/>
    <w:uiPriority w:val="30"/>
    <w:qFormat/>
    <w:rsid w:val="005B743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Выделенная цитата Знак"/>
    <w:basedOn w:val="a2"/>
    <w:link w:val="af9"/>
    <w:uiPriority w:val="30"/>
    <w:rsid w:val="005B7430"/>
    <w:rPr>
      <w:i/>
      <w:iCs/>
      <w:color w:val="404040" w:themeColor="text1" w:themeTint="BF"/>
    </w:rPr>
  </w:style>
  <w:style w:type="character" w:styleId="afb">
    <w:name w:val="Subtle Emphasis"/>
    <w:basedOn w:val="a2"/>
    <w:uiPriority w:val="19"/>
    <w:qFormat/>
    <w:rsid w:val="005B7430"/>
    <w:rPr>
      <w:i/>
      <w:iCs/>
      <w:color w:val="404040" w:themeColor="text1" w:themeTint="BF"/>
    </w:rPr>
  </w:style>
  <w:style w:type="character" w:styleId="afc">
    <w:name w:val="Intense Emphasis"/>
    <w:basedOn w:val="a2"/>
    <w:uiPriority w:val="21"/>
    <w:qFormat/>
    <w:rsid w:val="005B7430"/>
    <w:rPr>
      <w:b/>
      <w:bCs/>
      <w:i/>
      <w:iCs/>
      <w:color w:val="auto"/>
    </w:rPr>
  </w:style>
  <w:style w:type="character" w:styleId="afd">
    <w:name w:val="Subtle Reference"/>
    <w:basedOn w:val="a2"/>
    <w:uiPriority w:val="31"/>
    <w:qFormat/>
    <w:rsid w:val="005B7430"/>
    <w:rPr>
      <w:smallCaps/>
      <w:color w:val="404040" w:themeColor="text1" w:themeTint="BF"/>
    </w:rPr>
  </w:style>
  <w:style w:type="character" w:styleId="afe">
    <w:name w:val="Intense Reference"/>
    <w:basedOn w:val="a2"/>
    <w:uiPriority w:val="32"/>
    <w:qFormat/>
    <w:rsid w:val="005B7430"/>
    <w:rPr>
      <w:b/>
      <w:bCs/>
      <w:smallCaps/>
      <w:color w:val="404040" w:themeColor="text1" w:themeTint="BF"/>
      <w:spacing w:val="5"/>
    </w:rPr>
  </w:style>
  <w:style w:type="character" w:styleId="aff">
    <w:name w:val="Book Title"/>
    <w:basedOn w:val="a2"/>
    <w:uiPriority w:val="33"/>
    <w:qFormat/>
    <w:rsid w:val="005B7430"/>
    <w:rPr>
      <w:b/>
      <w:bCs/>
      <w:i/>
      <w:iCs/>
      <w:spacing w:val="5"/>
    </w:rPr>
  </w:style>
  <w:style w:type="paragraph" w:customStyle="1" w:styleId="aff0">
    <w:name w:val="Литература"/>
    <w:basedOn w:val="a1"/>
    <w:rsid w:val="002B3659"/>
    <w:pPr>
      <w:tabs>
        <w:tab w:val="left" w:pos="360"/>
      </w:tabs>
      <w:spacing w:after="120"/>
      <w:ind w:left="357" w:hanging="357"/>
    </w:pPr>
    <w:rPr>
      <w:lang w:eastAsia="ar-SA"/>
    </w:rPr>
  </w:style>
  <w:style w:type="paragraph" w:styleId="aff1">
    <w:name w:val="Bibliography"/>
    <w:basedOn w:val="a1"/>
    <w:next w:val="a1"/>
    <w:unhideWhenUsed/>
    <w:rsid w:val="002B3659"/>
    <w:rPr>
      <w:lang w:val="en-US" w:eastAsia="en-US" w:bidi="en-US"/>
    </w:rPr>
  </w:style>
  <w:style w:type="paragraph" w:customStyle="1" w:styleId="referenceitem">
    <w:name w:val="referenceitem"/>
    <w:basedOn w:val="a1"/>
    <w:rsid w:val="002B3659"/>
    <w:pPr>
      <w:numPr>
        <w:numId w:val="10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  <w:szCs w:val="20"/>
      <w:lang w:val="en-US" w:eastAsia="de-DE"/>
    </w:rPr>
  </w:style>
  <w:style w:type="numbering" w:customStyle="1" w:styleId="referencelist">
    <w:name w:val="referencelist"/>
    <w:basedOn w:val="a4"/>
    <w:semiHidden/>
    <w:rsid w:val="002B3659"/>
    <w:pPr>
      <w:numPr>
        <w:numId w:val="10"/>
      </w:numPr>
    </w:pPr>
  </w:style>
  <w:style w:type="paragraph" w:customStyle="1" w:styleId="15">
    <w:name w:val="Обычный1"/>
    <w:rsid w:val="002B3659"/>
    <w:pPr>
      <w:spacing w:after="200" w:line="276" w:lineRule="auto"/>
    </w:pPr>
    <w:rPr>
      <w:rFonts w:ascii="Arial" w:eastAsia="Arial" w:hAnsi="Arial" w:cs="Arial"/>
      <w:color w:val="000000"/>
    </w:rPr>
  </w:style>
  <w:style w:type="character" w:customStyle="1" w:styleId="preprocessor">
    <w:name w:val="preprocessor"/>
    <w:basedOn w:val="a2"/>
    <w:rsid w:val="002B3659"/>
  </w:style>
  <w:style w:type="character" w:customStyle="1" w:styleId="keyword">
    <w:name w:val="keyword"/>
    <w:basedOn w:val="a2"/>
    <w:rsid w:val="002B3659"/>
  </w:style>
  <w:style w:type="character" w:customStyle="1" w:styleId="comment">
    <w:name w:val="comment"/>
    <w:basedOn w:val="a2"/>
    <w:rsid w:val="002B3659"/>
  </w:style>
  <w:style w:type="character" w:customStyle="1" w:styleId="FootnoteCharacters">
    <w:name w:val="Footnote Characters"/>
    <w:rsid w:val="002B3659"/>
    <w:rPr>
      <w:vertAlign w:val="superscript"/>
    </w:rPr>
  </w:style>
  <w:style w:type="paragraph" w:customStyle="1" w:styleId="16">
    <w:name w:val="Название объекта1"/>
    <w:basedOn w:val="a1"/>
    <w:next w:val="a1"/>
    <w:rsid w:val="002B3659"/>
    <w:rPr>
      <w:b/>
      <w:bCs/>
      <w:sz w:val="20"/>
      <w:szCs w:val="20"/>
      <w:lang w:eastAsia="ar-SA"/>
    </w:rPr>
  </w:style>
  <w:style w:type="paragraph" w:styleId="HTML">
    <w:name w:val="HTML Preformatted"/>
    <w:basedOn w:val="a1"/>
    <w:link w:val="HTML0"/>
    <w:rsid w:val="002B3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ar-SA"/>
    </w:rPr>
  </w:style>
  <w:style w:type="character" w:customStyle="1" w:styleId="HTML0">
    <w:name w:val="Стандартный HTML Знак"/>
    <w:basedOn w:val="a2"/>
    <w:link w:val="HTML"/>
    <w:rsid w:val="002B3659"/>
    <w:rPr>
      <w:rFonts w:ascii="Courier New" w:hAnsi="Courier New"/>
      <w:lang w:eastAsia="ar-SA"/>
    </w:rPr>
  </w:style>
  <w:style w:type="paragraph" w:customStyle="1" w:styleId="Standard-firstparagraph">
    <w:name w:val="Standard - first paragraph"/>
    <w:basedOn w:val="a1"/>
    <w:rsid w:val="002B3659"/>
    <w:pPr>
      <w:suppressAutoHyphens/>
      <w:spacing w:after="200" w:line="240" w:lineRule="atLeast"/>
      <w:jc w:val="both"/>
      <w:textAlignment w:val="baseline"/>
    </w:pPr>
    <w:rPr>
      <w:color w:val="000000"/>
      <w:lang w:val="de-DE" w:eastAsia="de-DE"/>
    </w:rPr>
  </w:style>
  <w:style w:type="paragraph" w:customStyle="1" w:styleId="programcode">
    <w:name w:val="programcode"/>
    <w:basedOn w:val="a1"/>
    <w:rsid w:val="002B365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line="240" w:lineRule="atLeast"/>
      <w:contextualSpacing/>
      <w:textAlignment w:val="baseline"/>
    </w:pPr>
    <w:rPr>
      <w:rFonts w:ascii="Courier" w:hAnsi="Courier"/>
      <w:sz w:val="20"/>
      <w:szCs w:val="20"/>
      <w:lang w:val="en-US" w:eastAsia="de-DE"/>
    </w:rPr>
  </w:style>
  <w:style w:type="paragraph" w:customStyle="1" w:styleId="bulletitem">
    <w:name w:val="bulletitem"/>
    <w:basedOn w:val="a1"/>
    <w:rsid w:val="002B3659"/>
    <w:pPr>
      <w:numPr>
        <w:numId w:val="11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sz w:val="20"/>
      <w:szCs w:val="20"/>
      <w:lang w:val="en-US" w:eastAsia="de-DE"/>
    </w:rPr>
  </w:style>
  <w:style w:type="numbering" w:customStyle="1" w:styleId="itemization1">
    <w:name w:val="itemization1"/>
    <w:basedOn w:val="a4"/>
    <w:semiHidden/>
    <w:rsid w:val="002B3659"/>
    <w:pPr>
      <w:numPr>
        <w:numId w:val="11"/>
      </w:numPr>
    </w:pPr>
  </w:style>
  <w:style w:type="paragraph" w:customStyle="1" w:styleId="TableContents">
    <w:name w:val="Table Contents"/>
    <w:basedOn w:val="a1"/>
    <w:rsid w:val="002B3659"/>
    <w:pPr>
      <w:widowControl w:val="0"/>
      <w:suppressLineNumbers/>
      <w:suppressAutoHyphens/>
    </w:pPr>
    <w:rPr>
      <w:rFonts w:ascii="Liberation Serif" w:eastAsia="Droid Sans Fallback" w:hAnsi="Liberation Serif" w:cs="FreeSans"/>
      <w:kern w:val="1"/>
      <w:lang w:val="en-US" w:eastAsia="zh-CN" w:bidi="hi-IN"/>
    </w:rPr>
  </w:style>
  <w:style w:type="character" w:customStyle="1" w:styleId="code">
    <w:name w:val="code"/>
    <w:basedOn w:val="a2"/>
    <w:rsid w:val="002B3659"/>
  </w:style>
  <w:style w:type="character" w:customStyle="1" w:styleId="apple-converted-space">
    <w:name w:val="apple-converted-space"/>
    <w:basedOn w:val="a2"/>
    <w:rsid w:val="002B3659"/>
  </w:style>
  <w:style w:type="paragraph" w:styleId="aff2">
    <w:name w:val="Balloon Text"/>
    <w:basedOn w:val="a1"/>
    <w:link w:val="aff3"/>
    <w:semiHidden/>
    <w:unhideWhenUsed/>
    <w:rsid w:val="002B3659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2B3659"/>
    <w:rPr>
      <w:rFonts w:ascii="Tahoma" w:hAnsi="Tahoma" w:cs="Tahoma"/>
      <w:sz w:val="16"/>
      <w:szCs w:val="16"/>
      <w:lang w:val="en-US" w:eastAsia="en-US" w:bidi="en-US"/>
    </w:rPr>
  </w:style>
  <w:style w:type="table" w:styleId="aff4">
    <w:name w:val="Table Grid"/>
    <w:basedOn w:val="a3"/>
    <w:rsid w:val="002B3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Название таблицы"/>
    <w:basedOn w:val="af0"/>
    <w:rsid w:val="002B3659"/>
    <w:pPr>
      <w:keepNext/>
      <w:keepLines/>
      <w:spacing w:before="200" w:after="60"/>
      <w:jc w:val="right"/>
    </w:pPr>
    <w:rPr>
      <w:bCs/>
      <w:i w:val="0"/>
      <w:iCs w:val="0"/>
      <w:color w:val="000000"/>
      <w:sz w:val="22"/>
    </w:rPr>
  </w:style>
  <w:style w:type="paragraph" w:customStyle="1" w:styleId="aff6">
    <w:name w:val="Код"/>
    <w:basedOn w:val="a1"/>
    <w:link w:val="aff7"/>
    <w:rsid w:val="002B365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/>
      <w:contextualSpacing/>
    </w:pPr>
    <w:rPr>
      <w:rFonts w:ascii="Lucida Console" w:eastAsia="Calibri" w:hAnsi="Lucida Console"/>
      <w:sz w:val="18"/>
      <w:lang w:eastAsia="en-US"/>
    </w:rPr>
  </w:style>
  <w:style w:type="character" w:customStyle="1" w:styleId="aff7">
    <w:name w:val="Код Знак"/>
    <w:link w:val="aff6"/>
    <w:rsid w:val="002B3659"/>
    <w:rPr>
      <w:rFonts w:ascii="Lucida Console" w:eastAsia="Calibri" w:hAnsi="Lucida Console"/>
      <w:sz w:val="18"/>
      <w:szCs w:val="22"/>
      <w:shd w:val="clear" w:color="auto" w:fill="F2F2F2"/>
      <w:lang w:eastAsia="en-US"/>
    </w:rPr>
  </w:style>
  <w:style w:type="character" w:customStyle="1" w:styleId="a8">
    <w:name w:val="Верхний колонтитул Знак"/>
    <w:link w:val="a7"/>
    <w:rsid w:val="002B3659"/>
    <w:rPr>
      <w:sz w:val="24"/>
      <w:szCs w:val="24"/>
    </w:rPr>
  </w:style>
  <w:style w:type="paragraph" w:styleId="aff8">
    <w:name w:val="footer"/>
    <w:basedOn w:val="a1"/>
    <w:link w:val="aff9"/>
    <w:unhideWhenUsed/>
    <w:rsid w:val="002B3659"/>
    <w:pPr>
      <w:tabs>
        <w:tab w:val="center" w:pos="4677"/>
        <w:tab w:val="right" w:pos="9355"/>
      </w:tabs>
    </w:pPr>
    <w:rPr>
      <w:rFonts w:cs="Lohit Hindi"/>
      <w:lang w:val="en-US" w:eastAsia="en-US" w:bidi="en-US"/>
    </w:rPr>
  </w:style>
  <w:style w:type="character" w:customStyle="1" w:styleId="aff9">
    <w:name w:val="Нижний колонтитул Знак"/>
    <w:basedOn w:val="a2"/>
    <w:link w:val="aff8"/>
    <w:uiPriority w:val="99"/>
    <w:rsid w:val="002B3659"/>
    <w:rPr>
      <w:rFonts w:cs="Lohit Hindi"/>
      <w:sz w:val="24"/>
      <w:szCs w:val="24"/>
      <w:lang w:val="en-US" w:eastAsia="en-US" w:bidi="en-US"/>
    </w:rPr>
  </w:style>
  <w:style w:type="paragraph" w:customStyle="1" w:styleId="affa">
    <w:name w:val="Обычный с отступом"/>
    <w:basedOn w:val="a1"/>
    <w:rsid w:val="002B3659"/>
    <w:pPr>
      <w:spacing w:line="360" w:lineRule="auto"/>
      <w:ind w:firstLine="709"/>
      <w:jc w:val="both"/>
    </w:pPr>
    <w:rPr>
      <w:sz w:val="28"/>
    </w:rPr>
  </w:style>
  <w:style w:type="character" w:customStyle="1" w:styleId="af8">
    <w:name w:val="Без интервала Знак"/>
    <w:aliases w:val="ТЕКСТ Знак"/>
    <w:link w:val="14"/>
    <w:uiPriority w:val="1"/>
    <w:rsid w:val="002B3659"/>
  </w:style>
  <w:style w:type="paragraph" w:customStyle="1" w:styleId="affb">
    <w:name w:val="УБС Библиографическая ссылка"/>
    <w:basedOn w:val="a1"/>
    <w:rsid w:val="002B3659"/>
    <w:pPr>
      <w:tabs>
        <w:tab w:val="left" w:pos="0"/>
        <w:tab w:val="num" w:pos="360"/>
        <w:tab w:val="left" w:pos="397"/>
      </w:tabs>
      <w:spacing w:line="240" w:lineRule="atLeast"/>
      <w:ind w:left="360" w:hanging="360"/>
      <w:jc w:val="both"/>
    </w:pPr>
    <w:rPr>
      <w:szCs w:val="20"/>
    </w:rPr>
  </w:style>
  <w:style w:type="paragraph" w:styleId="17">
    <w:name w:val="index 1"/>
    <w:basedOn w:val="a1"/>
    <w:next w:val="a1"/>
    <w:autoRedefine/>
    <w:semiHidden/>
    <w:rsid w:val="002B3659"/>
    <w:pPr>
      <w:spacing w:line="360" w:lineRule="auto"/>
      <w:ind w:left="240" w:hanging="240"/>
      <w:jc w:val="both"/>
    </w:pPr>
    <w:rPr>
      <w:noProof/>
    </w:rPr>
  </w:style>
  <w:style w:type="character" w:styleId="affc">
    <w:name w:val="Placeholder Text"/>
    <w:uiPriority w:val="99"/>
    <w:semiHidden/>
    <w:rsid w:val="002B3659"/>
    <w:rPr>
      <w:color w:val="808080"/>
    </w:rPr>
  </w:style>
  <w:style w:type="character" w:customStyle="1" w:styleId="a6">
    <w:name w:val="Текст Знак"/>
    <w:link w:val="a5"/>
    <w:rsid w:val="002B3659"/>
    <w:rPr>
      <w:rFonts w:ascii="Courier New" w:hAnsi="Courier New"/>
    </w:rPr>
  </w:style>
  <w:style w:type="paragraph" w:styleId="affd">
    <w:name w:val="Body Text Indent"/>
    <w:basedOn w:val="a1"/>
    <w:link w:val="affe"/>
    <w:rsid w:val="002B3659"/>
    <w:pPr>
      <w:ind w:firstLine="720"/>
      <w:jc w:val="both"/>
    </w:pPr>
    <w:rPr>
      <w:rFonts w:ascii="Calibri" w:eastAsia="Calibri" w:hAnsi="Calibri"/>
      <w:sz w:val="28"/>
    </w:rPr>
  </w:style>
  <w:style w:type="character" w:customStyle="1" w:styleId="affe">
    <w:name w:val="Основной текст с отступом Знак"/>
    <w:basedOn w:val="a2"/>
    <w:link w:val="affd"/>
    <w:rsid w:val="002B3659"/>
    <w:rPr>
      <w:rFonts w:ascii="Calibri" w:eastAsia="Calibri" w:hAnsi="Calibri"/>
      <w:sz w:val="28"/>
      <w:szCs w:val="24"/>
    </w:rPr>
  </w:style>
  <w:style w:type="paragraph" w:styleId="24">
    <w:name w:val="Body Text Indent 2"/>
    <w:basedOn w:val="a1"/>
    <w:link w:val="25"/>
    <w:rsid w:val="002B3659"/>
    <w:pPr>
      <w:ind w:left="720" w:firstLine="709"/>
      <w:jc w:val="center"/>
    </w:pPr>
    <w:rPr>
      <w:rFonts w:ascii="Calibri" w:eastAsia="Calibri" w:hAnsi="Calibri"/>
      <w:sz w:val="28"/>
      <w:szCs w:val="20"/>
    </w:rPr>
  </w:style>
  <w:style w:type="character" w:customStyle="1" w:styleId="25">
    <w:name w:val="Основной текст с отступом 2 Знак"/>
    <w:basedOn w:val="a2"/>
    <w:link w:val="24"/>
    <w:rsid w:val="002B3659"/>
    <w:rPr>
      <w:rFonts w:ascii="Calibri" w:eastAsia="Calibri" w:hAnsi="Calibri"/>
      <w:sz w:val="28"/>
    </w:rPr>
  </w:style>
  <w:style w:type="paragraph" w:styleId="32">
    <w:name w:val="Body Text Indent 3"/>
    <w:basedOn w:val="a1"/>
    <w:link w:val="33"/>
    <w:rsid w:val="002B3659"/>
    <w:pPr>
      <w:ind w:firstLine="708"/>
      <w:jc w:val="both"/>
    </w:pPr>
    <w:rPr>
      <w:rFonts w:ascii="Calibri" w:eastAsia="Calibri" w:hAnsi="Calibri"/>
      <w:sz w:val="28"/>
    </w:rPr>
  </w:style>
  <w:style w:type="character" w:customStyle="1" w:styleId="33">
    <w:name w:val="Основной текст с отступом 3 Знак"/>
    <w:basedOn w:val="a2"/>
    <w:link w:val="32"/>
    <w:rsid w:val="002B3659"/>
    <w:rPr>
      <w:rFonts w:ascii="Calibri" w:eastAsia="Calibri" w:hAnsi="Calibri"/>
      <w:sz w:val="28"/>
      <w:szCs w:val="24"/>
    </w:rPr>
  </w:style>
  <w:style w:type="paragraph" w:styleId="afff">
    <w:name w:val="toa heading"/>
    <w:basedOn w:val="a1"/>
    <w:next w:val="a1"/>
    <w:semiHidden/>
    <w:rsid w:val="002B3659"/>
    <w:pPr>
      <w:tabs>
        <w:tab w:val="num" w:pos="720"/>
      </w:tabs>
      <w:spacing w:before="120"/>
      <w:ind w:left="720" w:hanging="360"/>
      <w:jc w:val="both"/>
    </w:pPr>
    <w:rPr>
      <w:rFonts w:ascii="Arial" w:hAnsi="Arial" w:cs="Arial"/>
      <w:b/>
      <w:bCs/>
    </w:rPr>
  </w:style>
  <w:style w:type="paragraph" w:styleId="afff0">
    <w:name w:val="Block Text"/>
    <w:basedOn w:val="a1"/>
    <w:rsid w:val="002B3659"/>
    <w:pPr>
      <w:suppressAutoHyphens/>
      <w:autoSpaceDE w:val="0"/>
      <w:autoSpaceDN w:val="0"/>
      <w:adjustRightInd w:val="0"/>
      <w:ind w:left="550" w:right="176" w:firstLine="709"/>
      <w:jc w:val="both"/>
    </w:pPr>
    <w:rPr>
      <w:b/>
      <w:bCs/>
      <w:sz w:val="28"/>
      <w:szCs w:val="20"/>
    </w:rPr>
  </w:style>
  <w:style w:type="paragraph" w:styleId="41">
    <w:name w:val="toc 4"/>
    <w:basedOn w:val="a1"/>
    <w:next w:val="a1"/>
    <w:autoRedefine/>
    <w:rsid w:val="002B3659"/>
    <w:pPr>
      <w:ind w:left="720" w:firstLine="709"/>
      <w:jc w:val="both"/>
    </w:pPr>
  </w:style>
  <w:style w:type="paragraph" w:styleId="51">
    <w:name w:val="toc 5"/>
    <w:basedOn w:val="a1"/>
    <w:next w:val="a1"/>
    <w:autoRedefine/>
    <w:semiHidden/>
    <w:rsid w:val="002B3659"/>
    <w:pPr>
      <w:ind w:left="960" w:firstLine="709"/>
      <w:jc w:val="both"/>
    </w:pPr>
  </w:style>
  <w:style w:type="paragraph" w:styleId="61">
    <w:name w:val="toc 6"/>
    <w:basedOn w:val="a1"/>
    <w:next w:val="a1"/>
    <w:autoRedefine/>
    <w:semiHidden/>
    <w:rsid w:val="002B3659"/>
    <w:pPr>
      <w:ind w:left="1200" w:firstLine="709"/>
      <w:jc w:val="both"/>
    </w:pPr>
  </w:style>
  <w:style w:type="paragraph" w:styleId="71">
    <w:name w:val="toc 7"/>
    <w:basedOn w:val="a1"/>
    <w:next w:val="a1"/>
    <w:autoRedefine/>
    <w:semiHidden/>
    <w:rsid w:val="002B3659"/>
    <w:pPr>
      <w:ind w:left="1440" w:firstLine="709"/>
      <w:jc w:val="both"/>
    </w:pPr>
  </w:style>
  <w:style w:type="paragraph" w:styleId="81">
    <w:name w:val="toc 8"/>
    <w:basedOn w:val="a1"/>
    <w:next w:val="a1"/>
    <w:autoRedefine/>
    <w:semiHidden/>
    <w:rsid w:val="002B3659"/>
    <w:pPr>
      <w:ind w:left="1680" w:firstLine="709"/>
      <w:jc w:val="both"/>
    </w:pPr>
  </w:style>
  <w:style w:type="paragraph" w:styleId="91">
    <w:name w:val="toc 9"/>
    <w:basedOn w:val="a1"/>
    <w:next w:val="a1"/>
    <w:autoRedefine/>
    <w:semiHidden/>
    <w:rsid w:val="002B3659"/>
    <w:pPr>
      <w:ind w:left="1920" w:firstLine="709"/>
      <w:jc w:val="both"/>
    </w:pPr>
  </w:style>
  <w:style w:type="paragraph" w:customStyle="1" w:styleId="BodyText21">
    <w:name w:val="Body Text 21"/>
    <w:basedOn w:val="a1"/>
    <w:rsid w:val="002B3659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  <w:style w:type="paragraph" w:customStyle="1" w:styleId="120">
    <w:name w:val="пустая строка (12пт)"/>
    <w:basedOn w:val="a1"/>
    <w:autoRedefine/>
    <w:rsid w:val="002B3659"/>
    <w:pPr>
      <w:widowControl w:val="0"/>
      <w:tabs>
        <w:tab w:val="left" w:pos="567"/>
      </w:tabs>
      <w:spacing w:line="360" w:lineRule="auto"/>
      <w:ind w:firstLine="567"/>
      <w:jc w:val="both"/>
    </w:pPr>
    <w:rPr>
      <w:sz w:val="28"/>
      <w:szCs w:val="20"/>
    </w:rPr>
  </w:style>
  <w:style w:type="paragraph" w:customStyle="1" w:styleId="100">
    <w:name w:val="пустая строка (10пт)"/>
    <w:basedOn w:val="120"/>
    <w:rsid w:val="002B3659"/>
    <w:rPr>
      <w:sz w:val="20"/>
    </w:rPr>
  </w:style>
  <w:style w:type="paragraph" w:customStyle="1" w:styleId="42">
    <w:name w:val="4)Аннотация. Текст аннотации."/>
    <w:basedOn w:val="a1"/>
    <w:next w:val="52"/>
    <w:rsid w:val="002B3659"/>
    <w:pPr>
      <w:ind w:left="709" w:right="709" w:firstLine="709"/>
      <w:jc w:val="both"/>
    </w:pPr>
    <w:rPr>
      <w:b/>
      <w:sz w:val="20"/>
      <w:szCs w:val="20"/>
    </w:rPr>
  </w:style>
  <w:style w:type="paragraph" w:customStyle="1" w:styleId="52">
    <w:name w:val="5)Ключевые слова: список слов."/>
    <w:basedOn w:val="a1"/>
    <w:next w:val="100"/>
    <w:rsid w:val="002B3659"/>
    <w:pPr>
      <w:ind w:left="709" w:right="709" w:firstLine="709"/>
      <w:jc w:val="both"/>
    </w:pPr>
    <w:rPr>
      <w:b/>
      <w:sz w:val="20"/>
      <w:szCs w:val="20"/>
    </w:rPr>
  </w:style>
  <w:style w:type="character" w:styleId="afff1">
    <w:name w:val="FollowedHyperlink"/>
    <w:rsid w:val="002B3659"/>
    <w:rPr>
      <w:color w:val="800080"/>
      <w:u w:val="single"/>
    </w:rPr>
  </w:style>
  <w:style w:type="paragraph" w:customStyle="1" w:styleId="afff2">
    <w:name w:val="="/>
    <w:rsid w:val="002B3659"/>
    <w:pPr>
      <w:widowControl w:val="0"/>
      <w:autoSpaceDE w:val="0"/>
      <w:autoSpaceDN w:val="0"/>
      <w:adjustRightInd w:val="0"/>
    </w:pPr>
    <w:rPr>
      <w:rFonts w:ascii="Times New =Roman" w:hAnsi="Times New =Roman"/>
      <w:sz w:val="24"/>
      <w:szCs w:val="24"/>
    </w:rPr>
  </w:style>
  <w:style w:type="paragraph" w:styleId="afff3">
    <w:name w:val="footnote text"/>
    <w:basedOn w:val="a1"/>
    <w:link w:val="afff4"/>
    <w:semiHidden/>
    <w:rsid w:val="002B3659"/>
    <w:pPr>
      <w:spacing w:line="360" w:lineRule="auto"/>
      <w:ind w:firstLine="425"/>
      <w:jc w:val="both"/>
    </w:pPr>
    <w:rPr>
      <w:szCs w:val="20"/>
    </w:rPr>
  </w:style>
  <w:style w:type="character" w:customStyle="1" w:styleId="afff4">
    <w:name w:val="Текст сноски Знак"/>
    <w:basedOn w:val="a2"/>
    <w:link w:val="afff3"/>
    <w:semiHidden/>
    <w:rsid w:val="002B3659"/>
    <w:rPr>
      <w:sz w:val="24"/>
    </w:rPr>
  </w:style>
  <w:style w:type="paragraph" w:customStyle="1" w:styleId="afff5">
    <w:name w:val="Листинг программы Знак"/>
    <w:basedOn w:val="a1"/>
    <w:next w:val="a1"/>
    <w:link w:val="afff6"/>
    <w:rsid w:val="002B3659"/>
    <w:pPr>
      <w:keepNext/>
      <w:widowControl w:val="0"/>
      <w:tabs>
        <w:tab w:val="left" w:pos="1134"/>
      </w:tabs>
      <w:spacing w:before="120" w:after="120" w:line="360" w:lineRule="auto"/>
      <w:ind w:left="567" w:firstLine="709"/>
      <w:jc w:val="both"/>
    </w:pPr>
    <w:rPr>
      <w:rFonts w:ascii="Courier New" w:eastAsia="Calibri" w:hAnsi="Courier New"/>
      <w:snapToGrid w:val="0"/>
      <w:sz w:val="28"/>
      <w:szCs w:val="20"/>
      <w:lang w:val="en-US"/>
    </w:rPr>
  </w:style>
  <w:style w:type="character" w:customStyle="1" w:styleId="afff6">
    <w:name w:val="Листинг программы Знак Знак"/>
    <w:link w:val="afff5"/>
    <w:rsid w:val="002B3659"/>
    <w:rPr>
      <w:rFonts w:ascii="Courier New" w:eastAsia="Calibri" w:hAnsi="Courier New"/>
      <w:snapToGrid w:val="0"/>
      <w:sz w:val="28"/>
      <w:lang w:val="en-US"/>
    </w:rPr>
  </w:style>
  <w:style w:type="paragraph" w:styleId="afff7">
    <w:name w:val="List Bullet"/>
    <w:basedOn w:val="a1"/>
    <w:autoRedefine/>
    <w:rsid w:val="002B3659"/>
    <w:pPr>
      <w:tabs>
        <w:tab w:val="num" w:pos="360"/>
      </w:tabs>
      <w:spacing w:line="360" w:lineRule="auto"/>
      <w:ind w:left="360" w:hanging="360"/>
      <w:jc w:val="both"/>
    </w:pPr>
    <w:rPr>
      <w:sz w:val="28"/>
      <w:szCs w:val="20"/>
    </w:rPr>
  </w:style>
  <w:style w:type="paragraph" w:styleId="afff8">
    <w:name w:val="index heading"/>
    <w:basedOn w:val="a1"/>
    <w:next w:val="17"/>
    <w:semiHidden/>
    <w:rsid w:val="002B3659"/>
    <w:pPr>
      <w:ind w:firstLine="709"/>
      <w:jc w:val="both"/>
    </w:pPr>
    <w:rPr>
      <w:sz w:val="28"/>
      <w:szCs w:val="20"/>
    </w:rPr>
  </w:style>
  <w:style w:type="character" w:customStyle="1" w:styleId="afff9">
    <w:name w:val="Основной шрифт"/>
    <w:rsid w:val="002B3659"/>
  </w:style>
  <w:style w:type="character" w:customStyle="1" w:styleId="34">
    <w:name w:val="Знак3"/>
    <w:rsid w:val="002B3659"/>
    <w:rPr>
      <w:rFonts w:ascii="Arial" w:eastAsia="Times New Roman" w:hAnsi="Arial" w:cs="Arial"/>
      <w:b/>
      <w:bCs/>
      <w:sz w:val="28"/>
      <w:szCs w:val="24"/>
    </w:rPr>
  </w:style>
  <w:style w:type="character" w:customStyle="1" w:styleId="26">
    <w:name w:val="Знак2"/>
    <w:rsid w:val="002B3659"/>
    <w:rPr>
      <w:rFonts w:ascii="Arial" w:eastAsia="Times New Roman" w:hAnsi="Arial" w:cs="Arial"/>
      <w:sz w:val="28"/>
      <w:szCs w:val="24"/>
    </w:rPr>
  </w:style>
  <w:style w:type="paragraph" w:styleId="afffa">
    <w:name w:val="annotation text"/>
    <w:basedOn w:val="a1"/>
    <w:link w:val="afffb"/>
    <w:semiHidden/>
    <w:rsid w:val="002B3659"/>
    <w:pPr>
      <w:ind w:firstLine="709"/>
      <w:jc w:val="both"/>
    </w:pPr>
    <w:rPr>
      <w:sz w:val="20"/>
      <w:szCs w:val="20"/>
    </w:rPr>
  </w:style>
  <w:style w:type="character" w:customStyle="1" w:styleId="afffb">
    <w:name w:val="Текст примечания Знак"/>
    <w:basedOn w:val="a2"/>
    <w:link w:val="afffa"/>
    <w:semiHidden/>
    <w:rsid w:val="002B3659"/>
  </w:style>
  <w:style w:type="paragraph" w:customStyle="1" w:styleId="afffc">
    <w:name w:val="Заголовок"/>
    <w:basedOn w:val="a1"/>
    <w:next w:val="a1"/>
    <w:rsid w:val="002B3659"/>
    <w:pPr>
      <w:keepNext/>
      <w:suppressAutoHyphens/>
      <w:spacing w:before="240" w:after="120" w:line="360" w:lineRule="auto"/>
      <w:ind w:firstLine="709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customStyle="1" w:styleId="18">
    <w:name w:val="Текст1"/>
    <w:basedOn w:val="a1"/>
    <w:rsid w:val="002B3659"/>
    <w:pPr>
      <w:suppressAutoHyphens/>
      <w:ind w:firstLine="709"/>
      <w:jc w:val="both"/>
    </w:pPr>
    <w:rPr>
      <w:rFonts w:ascii="Consolas" w:eastAsia="Calibri" w:hAnsi="Consolas" w:cs="Consolas"/>
      <w:sz w:val="21"/>
      <w:szCs w:val="21"/>
      <w:lang w:eastAsia="ar-SA"/>
    </w:rPr>
  </w:style>
  <w:style w:type="paragraph" w:customStyle="1" w:styleId="BodyTextIndent31">
    <w:name w:val="Body Text Indent 31"/>
    <w:basedOn w:val="a1"/>
    <w:rsid w:val="002B3659"/>
    <w:pPr>
      <w:ind w:firstLine="851"/>
      <w:jc w:val="both"/>
    </w:pPr>
    <w:rPr>
      <w:sz w:val="28"/>
      <w:szCs w:val="20"/>
    </w:rPr>
  </w:style>
  <w:style w:type="paragraph" w:customStyle="1" w:styleId="ConsNonformat">
    <w:name w:val="ConsNonformat"/>
    <w:rsid w:val="002B3659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customStyle="1" w:styleId="ConsNormal">
    <w:name w:val="ConsNormal"/>
    <w:rsid w:val="002B365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4"/>
      <w:szCs w:val="24"/>
    </w:rPr>
  </w:style>
  <w:style w:type="table" w:styleId="-1">
    <w:name w:val="Table Web 1"/>
    <w:basedOn w:val="a3"/>
    <w:rsid w:val="002B3659"/>
    <w:pPr>
      <w:spacing w:line="360" w:lineRule="auto"/>
      <w:ind w:firstLine="709"/>
      <w:jc w:val="both"/>
    </w:pPr>
    <w:rPr>
      <w:rFonts w:ascii="Calibri" w:eastAsia="Calibri" w:hAnsi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d">
    <w:name w:val="Заголовок Служебный"/>
    <w:basedOn w:val="11"/>
    <w:link w:val="afffe"/>
    <w:rsid w:val="002B3659"/>
    <w:pPr>
      <w:keepNext w:val="0"/>
      <w:spacing w:before="480" w:after="120" w:line="360" w:lineRule="auto"/>
      <w:ind w:firstLine="709"/>
    </w:pPr>
    <w:rPr>
      <w:b/>
      <w:bCs/>
      <w:sz w:val="28"/>
    </w:rPr>
  </w:style>
  <w:style w:type="paragraph" w:customStyle="1" w:styleId="affff">
    <w:name w:val="Ноль Заголовок"/>
    <w:basedOn w:val="11"/>
    <w:link w:val="affff0"/>
    <w:rsid w:val="002B3659"/>
    <w:pPr>
      <w:keepNext w:val="0"/>
      <w:pageBreakBefore/>
      <w:spacing w:before="480" w:after="120" w:line="360" w:lineRule="auto"/>
      <w:ind w:firstLine="709"/>
    </w:pPr>
    <w:rPr>
      <w:b/>
      <w:bCs/>
      <w:sz w:val="28"/>
      <w:szCs w:val="48"/>
    </w:rPr>
  </w:style>
  <w:style w:type="character" w:customStyle="1" w:styleId="110">
    <w:name w:val="Заголовок 1 Знак1"/>
    <w:rsid w:val="002B3659"/>
    <w:rPr>
      <w:rFonts w:ascii="Times New Roman" w:eastAsia="Times New Roman" w:hAnsi="Times New Roman"/>
      <w:bCs/>
      <w:sz w:val="28"/>
      <w:szCs w:val="48"/>
    </w:rPr>
  </w:style>
  <w:style w:type="character" w:customStyle="1" w:styleId="afffe">
    <w:name w:val="Заголовок Служебный Знак"/>
    <w:link w:val="afffd"/>
    <w:rsid w:val="002B3659"/>
    <w:rPr>
      <w:bCs/>
      <w:caps/>
      <w:sz w:val="28"/>
      <w:szCs w:val="32"/>
    </w:rPr>
  </w:style>
  <w:style w:type="paragraph" w:customStyle="1" w:styleId="affff1">
    <w:name w:val="Таблицы"/>
    <w:basedOn w:val="a1"/>
    <w:link w:val="affff2"/>
    <w:rsid w:val="002B3659"/>
    <w:rPr>
      <w:rFonts w:eastAsia="Calibri"/>
      <w:lang w:eastAsia="en-US"/>
    </w:rPr>
  </w:style>
  <w:style w:type="character" w:customStyle="1" w:styleId="affff0">
    <w:name w:val="Ноль Заголовок Знак"/>
    <w:link w:val="affff"/>
    <w:rsid w:val="002B3659"/>
    <w:rPr>
      <w:bCs/>
      <w:caps/>
      <w:sz w:val="28"/>
      <w:szCs w:val="48"/>
    </w:rPr>
  </w:style>
  <w:style w:type="paragraph" w:customStyle="1" w:styleId="-">
    <w:name w:val="Подпись-дата"/>
    <w:basedOn w:val="a1"/>
    <w:link w:val="-0"/>
    <w:rsid w:val="002B3659"/>
    <w:pPr>
      <w:jc w:val="center"/>
    </w:pPr>
    <w:rPr>
      <w:rFonts w:eastAsia="Calibri"/>
      <w:sz w:val="20"/>
      <w:szCs w:val="28"/>
      <w:lang w:eastAsia="en-US"/>
    </w:rPr>
  </w:style>
  <w:style w:type="character" w:customStyle="1" w:styleId="affff2">
    <w:name w:val="Таблицы Знак"/>
    <w:link w:val="affff1"/>
    <w:rsid w:val="002B3659"/>
    <w:rPr>
      <w:rFonts w:eastAsia="Calibri"/>
      <w:sz w:val="24"/>
      <w:szCs w:val="22"/>
      <w:lang w:eastAsia="en-US"/>
    </w:rPr>
  </w:style>
  <w:style w:type="paragraph" w:customStyle="1" w:styleId="affff3">
    <w:name w:val="Рисунки"/>
    <w:basedOn w:val="a1"/>
    <w:link w:val="affff4"/>
    <w:rsid w:val="002B3659"/>
    <w:pPr>
      <w:ind w:firstLine="567"/>
      <w:jc w:val="center"/>
    </w:pPr>
    <w:rPr>
      <w:rFonts w:eastAsia="Calibri"/>
      <w:szCs w:val="28"/>
      <w:lang w:eastAsia="en-US"/>
    </w:rPr>
  </w:style>
  <w:style w:type="character" w:customStyle="1" w:styleId="-0">
    <w:name w:val="Подпись-дата Знак"/>
    <w:link w:val="-"/>
    <w:rsid w:val="002B3659"/>
    <w:rPr>
      <w:rFonts w:eastAsia="Calibri"/>
      <w:szCs w:val="28"/>
      <w:lang w:eastAsia="en-US"/>
    </w:rPr>
  </w:style>
  <w:style w:type="paragraph" w:customStyle="1" w:styleId="li">
    <w:name w:val="li"/>
    <w:basedOn w:val="a1"/>
    <w:rsid w:val="002B3659"/>
    <w:pPr>
      <w:spacing w:before="100" w:beforeAutospacing="1" w:after="100" w:afterAutospacing="1"/>
    </w:pPr>
  </w:style>
  <w:style w:type="character" w:customStyle="1" w:styleId="affff4">
    <w:name w:val="Рисунки Знак"/>
    <w:link w:val="affff3"/>
    <w:rsid w:val="002B3659"/>
    <w:rPr>
      <w:rFonts w:eastAsia="Calibri"/>
      <w:sz w:val="24"/>
      <w:szCs w:val="28"/>
      <w:lang w:eastAsia="en-US"/>
    </w:rPr>
  </w:style>
  <w:style w:type="paragraph" w:customStyle="1" w:styleId="affff5">
    <w:name w:val="стиль текста"/>
    <w:basedOn w:val="a1"/>
    <w:rsid w:val="002B3659"/>
    <w:pPr>
      <w:suppressAutoHyphens/>
      <w:spacing w:after="60"/>
      <w:ind w:firstLine="720"/>
      <w:jc w:val="both"/>
    </w:pPr>
    <w:rPr>
      <w:lang w:eastAsia="zh-CN"/>
    </w:rPr>
  </w:style>
  <w:style w:type="paragraph" w:customStyle="1" w:styleId="mine-western">
    <w:name w:val="mine-western"/>
    <w:basedOn w:val="a1"/>
    <w:rsid w:val="002B3659"/>
    <w:pPr>
      <w:spacing w:before="100" w:after="119"/>
      <w:ind w:firstLine="851"/>
      <w:jc w:val="both"/>
    </w:pPr>
    <w:rPr>
      <w:lang w:eastAsia="ar-SA"/>
    </w:rPr>
  </w:style>
  <w:style w:type="paragraph" w:customStyle="1" w:styleId="Default">
    <w:name w:val="Default"/>
    <w:rsid w:val="002B365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MainText">
    <w:name w:val="MainText"/>
    <w:basedOn w:val="a1"/>
    <w:rsid w:val="002B3659"/>
    <w:pPr>
      <w:tabs>
        <w:tab w:val="left" w:pos="360"/>
      </w:tabs>
      <w:spacing w:line="240" w:lineRule="atLeast"/>
      <w:jc w:val="both"/>
    </w:pPr>
    <w:rPr>
      <w:sz w:val="20"/>
      <w:szCs w:val="20"/>
      <w:lang w:eastAsia="en-US"/>
    </w:rPr>
  </w:style>
  <w:style w:type="paragraph" w:customStyle="1" w:styleId="Title3rdLevel">
    <w:name w:val="Title: 3rd Level"/>
    <w:basedOn w:val="a1"/>
    <w:rsid w:val="002B3659"/>
    <w:pPr>
      <w:spacing w:line="240" w:lineRule="exact"/>
      <w:ind w:left="567" w:hanging="567"/>
      <w:outlineLvl w:val="0"/>
    </w:pPr>
    <w:rPr>
      <w:b/>
      <w:szCs w:val="20"/>
      <w:lang w:eastAsia="en-US"/>
    </w:rPr>
  </w:style>
  <w:style w:type="paragraph" w:customStyle="1" w:styleId="Title4thLevel">
    <w:name w:val="Title: 4th Level"/>
    <w:basedOn w:val="MainText"/>
    <w:rsid w:val="002B3659"/>
  </w:style>
  <w:style w:type="paragraph" w:customStyle="1" w:styleId="TableCaption">
    <w:name w:val="Table Caption"/>
    <w:basedOn w:val="MainText"/>
    <w:rsid w:val="002B3659"/>
  </w:style>
  <w:style w:type="paragraph" w:customStyle="1" w:styleId="affff6">
    <w:name w:val="УБС Текст"/>
    <w:basedOn w:val="a1"/>
    <w:rsid w:val="002B3659"/>
    <w:pPr>
      <w:spacing w:line="240" w:lineRule="atLeast"/>
      <w:ind w:firstLine="426"/>
      <w:jc w:val="both"/>
    </w:pPr>
    <w:rPr>
      <w:szCs w:val="20"/>
    </w:rPr>
  </w:style>
  <w:style w:type="paragraph" w:customStyle="1" w:styleId="a">
    <w:name w:val="Обычный со списком"/>
    <w:basedOn w:val="affa"/>
    <w:rsid w:val="002B3659"/>
    <w:pPr>
      <w:numPr>
        <w:numId w:val="12"/>
      </w:numPr>
    </w:pPr>
  </w:style>
  <w:style w:type="character" w:customStyle="1" w:styleId="apple-style-span">
    <w:name w:val="apple-style-span"/>
    <w:basedOn w:val="a2"/>
    <w:rsid w:val="002B3659"/>
  </w:style>
  <w:style w:type="paragraph" w:customStyle="1" w:styleId="Reference">
    <w:name w:val="Reference"/>
    <w:basedOn w:val="MainText"/>
    <w:rsid w:val="002B3659"/>
    <w:pPr>
      <w:tabs>
        <w:tab w:val="clear" w:pos="360"/>
      </w:tabs>
      <w:ind w:left="284" w:hanging="284"/>
    </w:pPr>
  </w:style>
  <w:style w:type="character" w:customStyle="1" w:styleId="artjournal">
    <w:name w:val="art_journal"/>
    <w:basedOn w:val="a2"/>
    <w:rsid w:val="002B3659"/>
  </w:style>
  <w:style w:type="character" w:customStyle="1" w:styleId="artdatevolumeissuepart">
    <w:name w:val="art_datevolumeissuepart"/>
    <w:basedOn w:val="a2"/>
    <w:rsid w:val="002B3659"/>
  </w:style>
  <w:style w:type="character" w:customStyle="1" w:styleId="artpages">
    <w:name w:val="art_pages"/>
    <w:basedOn w:val="a2"/>
    <w:rsid w:val="002B3659"/>
  </w:style>
  <w:style w:type="character" w:customStyle="1" w:styleId="nlmstring-name">
    <w:name w:val="nlm_string-name"/>
    <w:basedOn w:val="a2"/>
    <w:rsid w:val="002B3659"/>
  </w:style>
  <w:style w:type="paragraph" w:customStyle="1" w:styleId="230">
    <w:name w:val="Основной текст с отступом 23"/>
    <w:basedOn w:val="a1"/>
    <w:rsid w:val="002B3659"/>
    <w:pPr>
      <w:suppressAutoHyphens/>
      <w:spacing w:after="120" w:line="480" w:lineRule="auto"/>
      <w:ind w:left="283"/>
      <w:jc w:val="both"/>
    </w:pPr>
    <w:rPr>
      <w:szCs w:val="20"/>
      <w:lang w:eastAsia="zh-CN"/>
    </w:rPr>
  </w:style>
  <w:style w:type="paragraph" w:customStyle="1" w:styleId="Normal2">
    <w:name w:val="Normal2"/>
    <w:rsid w:val="002B3659"/>
    <w:pPr>
      <w:suppressAutoHyphens/>
    </w:pPr>
    <w:rPr>
      <w:sz w:val="24"/>
      <w:lang w:eastAsia="zh-CN"/>
    </w:rPr>
  </w:style>
  <w:style w:type="paragraph" w:customStyle="1" w:styleId="1">
    <w:name w:val="1"/>
    <w:basedOn w:val="a1"/>
    <w:rsid w:val="002B3659"/>
    <w:pPr>
      <w:widowControl w:val="0"/>
      <w:numPr>
        <w:numId w:val="13"/>
      </w:numPr>
      <w:tabs>
        <w:tab w:val="clear" w:pos="360"/>
      </w:tabs>
      <w:suppressAutoHyphens/>
      <w:spacing w:before="40" w:after="40"/>
      <w:ind w:left="0" w:firstLine="567"/>
      <w:jc w:val="both"/>
    </w:pPr>
    <w:rPr>
      <w:rFonts w:ascii="Arial" w:hAnsi="Arial" w:cs="Arial"/>
      <w:sz w:val="20"/>
      <w:szCs w:val="20"/>
      <w:lang w:eastAsia="zh-CN"/>
    </w:rPr>
  </w:style>
  <w:style w:type="character" w:customStyle="1" w:styleId="red">
    <w:name w:val="red"/>
    <w:basedOn w:val="a2"/>
    <w:rsid w:val="002B3659"/>
  </w:style>
  <w:style w:type="numbering" w:customStyle="1" w:styleId="10">
    <w:name w:val="Глава 1"/>
    <w:uiPriority w:val="99"/>
    <w:rsid w:val="002B3659"/>
    <w:pPr>
      <w:numPr>
        <w:numId w:val="14"/>
      </w:numPr>
    </w:pPr>
  </w:style>
  <w:style w:type="paragraph" w:customStyle="1" w:styleId="affff7">
    <w:name w:val="ОсновнойТекст"/>
    <w:basedOn w:val="a1"/>
    <w:link w:val="affff8"/>
    <w:rsid w:val="002B3659"/>
    <w:pPr>
      <w:spacing w:line="360" w:lineRule="auto"/>
      <w:jc w:val="both"/>
    </w:pPr>
    <w:rPr>
      <w:sz w:val="28"/>
      <w:szCs w:val="28"/>
      <w:lang w:eastAsia="en-US" w:bidi="en-US"/>
    </w:rPr>
  </w:style>
  <w:style w:type="character" w:customStyle="1" w:styleId="affff8">
    <w:name w:val="ОсновнойТекст Знак"/>
    <w:link w:val="affff7"/>
    <w:rsid w:val="002B3659"/>
    <w:rPr>
      <w:sz w:val="28"/>
      <w:szCs w:val="28"/>
      <w:lang w:eastAsia="en-US" w:bidi="en-US"/>
    </w:rPr>
  </w:style>
  <w:style w:type="character" w:customStyle="1" w:styleId="ab">
    <w:name w:val="Основной текст Знак"/>
    <w:basedOn w:val="a2"/>
    <w:link w:val="aa"/>
    <w:rsid w:val="000725F9"/>
    <w:rPr>
      <w:lang w:eastAsia="en-US"/>
    </w:rPr>
  </w:style>
  <w:style w:type="paragraph" w:styleId="35">
    <w:name w:val="Body Text 3"/>
    <w:basedOn w:val="a1"/>
    <w:link w:val="36"/>
    <w:rsid w:val="000725F9"/>
    <w:rPr>
      <w:bCs/>
      <w:sz w:val="28"/>
    </w:rPr>
  </w:style>
  <w:style w:type="character" w:customStyle="1" w:styleId="36">
    <w:name w:val="Основной текст 3 Знак"/>
    <w:basedOn w:val="a2"/>
    <w:link w:val="35"/>
    <w:rsid w:val="000725F9"/>
    <w:rPr>
      <w:bCs/>
      <w:sz w:val="28"/>
      <w:szCs w:val="24"/>
    </w:rPr>
  </w:style>
  <w:style w:type="paragraph" w:customStyle="1" w:styleId="210">
    <w:name w:val="Основной текст 21"/>
    <w:basedOn w:val="a1"/>
    <w:rsid w:val="000725F9"/>
    <w:pPr>
      <w:overflowPunct w:val="0"/>
      <w:autoSpaceDE w:val="0"/>
      <w:autoSpaceDN w:val="0"/>
      <w:adjustRightInd w:val="0"/>
      <w:ind w:firstLine="720"/>
      <w:textAlignment w:val="baseline"/>
    </w:pPr>
    <w:rPr>
      <w:sz w:val="28"/>
      <w:szCs w:val="20"/>
    </w:rPr>
  </w:style>
  <w:style w:type="character" w:styleId="affff9">
    <w:name w:val="annotation reference"/>
    <w:basedOn w:val="a2"/>
    <w:semiHidden/>
    <w:rsid w:val="000725F9"/>
    <w:rPr>
      <w:sz w:val="16"/>
      <w:szCs w:val="16"/>
    </w:rPr>
  </w:style>
  <w:style w:type="paragraph" w:styleId="27">
    <w:name w:val="Body Text 2"/>
    <w:basedOn w:val="a1"/>
    <w:link w:val="28"/>
    <w:rsid w:val="000725F9"/>
    <w:pPr>
      <w:spacing w:line="360" w:lineRule="auto"/>
      <w:jc w:val="both"/>
    </w:pPr>
    <w:rPr>
      <w:sz w:val="28"/>
    </w:rPr>
  </w:style>
  <w:style w:type="character" w:customStyle="1" w:styleId="28">
    <w:name w:val="Основной текст 2 Знак"/>
    <w:basedOn w:val="a2"/>
    <w:link w:val="27"/>
    <w:rsid w:val="000725F9"/>
    <w:rPr>
      <w:sz w:val="28"/>
      <w:szCs w:val="24"/>
    </w:rPr>
  </w:style>
  <w:style w:type="character" w:customStyle="1" w:styleId="affffa">
    <w:name w:val="Знак Знак"/>
    <w:basedOn w:val="a2"/>
    <w:rsid w:val="000725F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ffffb">
    <w:name w:val="footnote reference"/>
    <w:basedOn w:val="a2"/>
    <w:semiHidden/>
    <w:rsid w:val="000725F9"/>
    <w:rPr>
      <w:vertAlign w:val="superscript"/>
    </w:rPr>
  </w:style>
  <w:style w:type="paragraph" w:customStyle="1" w:styleId="19">
    <w:name w:val="Абзац списка1"/>
    <w:basedOn w:val="a1"/>
    <w:rsid w:val="000725F9"/>
    <w:pPr>
      <w:spacing w:after="60"/>
      <w:ind w:left="720"/>
      <w:jc w:val="both"/>
    </w:pPr>
    <w:rPr>
      <w:rFonts w:eastAsia="Calibri"/>
    </w:rPr>
  </w:style>
  <w:style w:type="paragraph" w:customStyle="1" w:styleId="affffc">
    <w:name w:val="Авторы"/>
    <w:basedOn w:val="a1"/>
    <w:next w:val="a1"/>
    <w:rsid w:val="000725F9"/>
    <w:pPr>
      <w:keepNext/>
      <w:keepLines/>
      <w:suppressAutoHyphens/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smallCaps/>
      <w:szCs w:val="20"/>
    </w:rPr>
  </w:style>
  <w:style w:type="paragraph" w:customStyle="1" w:styleId="211">
    <w:name w:val="Основной текст 21"/>
    <w:basedOn w:val="a1"/>
    <w:rsid w:val="000725F9"/>
    <w:pPr>
      <w:overflowPunct w:val="0"/>
      <w:autoSpaceDE w:val="0"/>
      <w:autoSpaceDN w:val="0"/>
      <w:adjustRightInd w:val="0"/>
      <w:ind w:firstLine="720"/>
      <w:textAlignment w:val="baseline"/>
    </w:pPr>
    <w:rPr>
      <w:sz w:val="28"/>
      <w:szCs w:val="20"/>
    </w:rPr>
  </w:style>
  <w:style w:type="character" w:customStyle="1" w:styleId="150">
    <w:name w:val="Знак Знак15"/>
    <w:basedOn w:val="a2"/>
    <w:rsid w:val="000725F9"/>
    <w:rPr>
      <w:b/>
      <w:bCs/>
      <w:sz w:val="28"/>
      <w:szCs w:val="24"/>
    </w:rPr>
  </w:style>
  <w:style w:type="character" w:customStyle="1" w:styleId="72">
    <w:name w:val="Знак Знак7"/>
    <w:basedOn w:val="a2"/>
    <w:rsid w:val="000725F9"/>
    <w:rPr>
      <w:sz w:val="28"/>
      <w:szCs w:val="24"/>
      <w:lang w:val="ru-RU" w:eastAsia="ru-RU" w:bidi="ar-SA"/>
    </w:rPr>
  </w:style>
  <w:style w:type="paragraph" w:styleId="af7">
    <w:name w:val="No Spacing"/>
    <w:uiPriority w:val="1"/>
    <w:rsid w:val="005B74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D0B84-0D6F-40DB-A39F-3A892A6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научных трудов</vt:lpstr>
    </vt:vector>
  </TitlesOfParts>
  <Company>Home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научных трудов</dc:title>
  <dc:subject/>
  <dc:creator>Luda&amp;Roma</dc:creator>
  <cp:keywords/>
  <cp:lastModifiedBy>SuperUser</cp:lastModifiedBy>
  <cp:revision>4</cp:revision>
  <cp:lastPrinted>2004-10-11T07:28:00Z</cp:lastPrinted>
  <dcterms:created xsi:type="dcterms:W3CDTF">2016-06-18T23:13:00Z</dcterms:created>
  <dcterms:modified xsi:type="dcterms:W3CDTF">2016-07-09T18:04:00Z</dcterms:modified>
</cp:coreProperties>
</file>